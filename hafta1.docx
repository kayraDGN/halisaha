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38C76C" w14:textId="77777777" w:rsidR="007637F2" w:rsidRDefault="00C317D3">
      <w:pPr>
        <w:pStyle w:val="Balk1"/>
      </w:pPr>
      <w:r>
        <w:t>Sprint 1 - 1. Hafta Raporu</w:t>
      </w:r>
    </w:p>
    <w:p w14:paraId="20475BCB" w14:textId="77777777" w:rsidR="007637F2" w:rsidRDefault="00C317D3">
      <w:r>
        <w:rPr>
          <w:i/>
        </w:rPr>
        <w:t>(Yapılanlar ve Kullanılan Kodlar)</w:t>
      </w:r>
    </w:p>
    <w:p w14:paraId="6C994140" w14:textId="77777777" w:rsidR="007637F2" w:rsidRDefault="00C317D3">
      <w:pPr>
        <w:pStyle w:val="Balk2"/>
      </w:pPr>
      <w:r>
        <w:t>1. React ile Ana Sayfa ve Navigasyon (Emir Avcı)</w:t>
      </w:r>
    </w:p>
    <w:p w14:paraId="4E693188" w14:textId="77777777" w:rsidR="007637F2" w:rsidRDefault="00C317D3" w:rsidP="00C317D3">
      <w:pPr>
        <w:pStyle w:val="ListeParagraf"/>
        <w:numPr>
          <w:ilvl w:val="0"/>
          <w:numId w:val="12"/>
        </w:numPr>
      </w:pPr>
      <w:r w:rsidRPr="00C317D3">
        <w:rPr>
          <w:b/>
        </w:rPr>
        <w:t>Ne yapıldı:</w:t>
      </w:r>
    </w:p>
    <w:p w14:paraId="349DFCDB" w14:textId="77777777" w:rsidR="007637F2" w:rsidRDefault="00C317D3">
      <w:r>
        <w:t>React projesi kuruldu, ana sayfa iskeleti oluşturuldu, navigasyon menüsü ve hoş geldiniz bölümü eklendi.</w:t>
      </w:r>
    </w:p>
    <w:p w14:paraId="2BFA3E38" w14:textId="77777777" w:rsidR="007637F2" w:rsidRDefault="00C317D3" w:rsidP="00C317D3">
      <w:pPr>
        <w:pStyle w:val="ListeParagraf"/>
        <w:numPr>
          <w:ilvl w:val="0"/>
          <w:numId w:val="11"/>
        </w:numPr>
      </w:pPr>
      <w:r w:rsidRPr="00C317D3">
        <w:rPr>
          <w:b/>
        </w:rPr>
        <w:t>Kullanılan Kodlar ve Açıklamaları:</w:t>
      </w:r>
    </w:p>
    <w:p w14:paraId="3A31A9F5" w14:textId="77777777" w:rsidR="007637F2" w:rsidRDefault="007637F2"/>
    <w:p w14:paraId="1E51FE03" w14:textId="3986910D" w:rsidR="007637F2" w:rsidRDefault="00C317D3" w:rsidP="00C317D3">
      <w:r>
        <w:rPr>
          <w:b/>
        </w:rPr>
        <w:t>1-</w:t>
      </w:r>
      <w:r w:rsidRPr="00C317D3">
        <w:rPr>
          <w:b/>
        </w:rPr>
        <w:t>App.js:</w:t>
      </w:r>
    </w:p>
    <w:p w14:paraId="4A8A830B" w14:textId="77777777" w:rsidR="007637F2" w:rsidRDefault="00C317D3">
      <w:r>
        <w:t>Bu dosyada React bileşeni olan App oluşturulmuştur. Başlık, navigasyon menüsü ve bir tanıtım bölümü bulunmaktadır. Ana sayfa yapısı temel olarak burada şekillenmiştir.</w:t>
      </w:r>
    </w:p>
    <w:p w14:paraId="3ED2218D" w14:textId="77777777" w:rsidR="007637F2" w:rsidRPr="00C317D3" w:rsidRDefault="00C317D3" w:rsidP="00C317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C317D3">
        <w:rPr>
          <w:rFonts w:ascii="Courier New" w:hAnsi="Courier New"/>
          <w:sz w:val="20"/>
          <w:szCs w:val="20"/>
        </w:rPr>
        <w:t>import React from 'react';</w:t>
      </w:r>
    </w:p>
    <w:p w14:paraId="14A39F44" w14:textId="5F8DA747" w:rsidR="007637F2" w:rsidRPr="00C317D3" w:rsidRDefault="00C317D3" w:rsidP="00C317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C317D3">
        <w:rPr>
          <w:rFonts w:ascii="Courier New" w:hAnsi="Courier New"/>
          <w:sz w:val="20"/>
          <w:szCs w:val="20"/>
        </w:rPr>
        <w:t>import './App.css';</w:t>
      </w:r>
    </w:p>
    <w:p w14:paraId="6421AAC6" w14:textId="77777777" w:rsidR="007637F2" w:rsidRPr="00C317D3" w:rsidRDefault="00C317D3" w:rsidP="00C317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C317D3">
        <w:rPr>
          <w:rFonts w:ascii="Courier New" w:hAnsi="Courier New"/>
          <w:sz w:val="20"/>
          <w:szCs w:val="20"/>
        </w:rPr>
        <w:t xml:space="preserve">function </w:t>
      </w:r>
      <w:proofErr w:type="gramStart"/>
      <w:r w:rsidRPr="00C317D3">
        <w:rPr>
          <w:rFonts w:ascii="Courier New" w:hAnsi="Courier New"/>
          <w:sz w:val="20"/>
          <w:szCs w:val="20"/>
        </w:rPr>
        <w:t>App(</w:t>
      </w:r>
      <w:proofErr w:type="gramEnd"/>
      <w:r w:rsidRPr="00C317D3">
        <w:rPr>
          <w:rFonts w:ascii="Courier New" w:hAnsi="Courier New"/>
          <w:sz w:val="20"/>
          <w:szCs w:val="20"/>
        </w:rPr>
        <w:t>) {</w:t>
      </w:r>
    </w:p>
    <w:p w14:paraId="7AA15B2C" w14:textId="77777777" w:rsidR="007637F2" w:rsidRPr="00C317D3" w:rsidRDefault="00C317D3" w:rsidP="00C317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C317D3">
        <w:rPr>
          <w:rFonts w:ascii="Courier New" w:hAnsi="Courier New"/>
          <w:sz w:val="20"/>
          <w:szCs w:val="20"/>
        </w:rPr>
        <w:t xml:space="preserve">  return (</w:t>
      </w:r>
    </w:p>
    <w:p w14:paraId="1B33A0BF" w14:textId="77777777" w:rsidR="007637F2" w:rsidRPr="00C317D3" w:rsidRDefault="00C317D3" w:rsidP="00C317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C317D3">
        <w:rPr>
          <w:rFonts w:ascii="Courier New" w:hAnsi="Courier New"/>
          <w:sz w:val="20"/>
          <w:szCs w:val="20"/>
        </w:rPr>
        <w:t xml:space="preserve">    &lt;div </w:t>
      </w:r>
      <w:proofErr w:type="spellStart"/>
      <w:r w:rsidRPr="00C317D3">
        <w:rPr>
          <w:rFonts w:ascii="Courier New" w:hAnsi="Courier New"/>
          <w:sz w:val="20"/>
          <w:szCs w:val="20"/>
        </w:rPr>
        <w:t>className</w:t>
      </w:r>
      <w:proofErr w:type="spellEnd"/>
      <w:r w:rsidRPr="00C317D3">
        <w:rPr>
          <w:rFonts w:ascii="Courier New" w:hAnsi="Courier New"/>
          <w:sz w:val="20"/>
          <w:szCs w:val="20"/>
        </w:rPr>
        <w:t>="App"&gt;</w:t>
      </w:r>
    </w:p>
    <w:p w14:paraId="26AA794F" w14:textId="77777777" w:rsidR="007637F2" w:rsidRPr="00C317D3" w:rsidRDefault="00C317D3" w:rsidP="00C317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C317D3">
        <w:rPr>
          <w:rFonts w:ascii="Courier New" w:hAnsi="Courier New"/>
          <w:sz w:val="20"/>
          <w:szCs w:val="20"/>
        </w:rPr>
        <w:t xml:space="preserve">      &lt;header </w:t>
      </w:r>
      <w:proofErr w:type="spellStart"/>
      <w:r w:rsidRPr="00C317D3">
        <w:rPr>
          <w:rFonts w:ascii="Courier New" w:hAnsi="Courier New"/>
          <w:sz w:val="20"/>
          <w:szCs w:val="20"/>
        </w:rPr>
        <w:t>className</w:t>
      </w:r>
      <w:proofErr w:type="spellEnd"/>
      <w:r w:rsidRPr="00C317D3">
        <w:rPr>
          <w:rFonts w:ascii="Courier New" w:hAnsi="Courier New"/>
          <w:sz w:val="20"/>
          <w:szCs w:val="20"/>
        </w:rPr>
        <w:t>="App-header"&gt;</w:t>
      </w:r>
    </w:p>
    <w:p w14:paraId="74FC8ED5" w14:textId="77777777" w:rsidR="007637F2" w:rsidRPr="00C317D3" w:rsidRDefault="00C317D3" w:rsidP="00C317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C317D3">
        <w:rPr>
          <w:rFonts w:ascii="Courier New" w:hAnsi="Courier New"/>
          <w:sz w:val="20"/>
          <w:szCs w:val="20"/>
        </w:rPr>
        <w:t xml:space="preserve">        &lt;h1&gt;</w:t>
      </w:r>
      <w:proofErr w:type="spellStart"/>
      <w:r w:rsidRPr="00C317D3">
        <w:rPr>
          <w:rFonts w:ascii="Courier New" w:hAnsi="Courier New"/>
          <w:sz w:val="20"/>
          <w:szCs w:val="20"/>
        </w:rPr>
        <w:t>Halısaha</w:t>
      </w:r>
      <w:proofErr w:type="spellEnd"/>
      <w:r w:rsidRPr="00C317D3">
        <w:rPr>
          <w:rFonts w:ascii="Courier New" w:hAnsi="Courier New"/>
          <w:sz w:val="20"/>
          <w:szCs w:val="20"/>
        </w:rPr>
        <w:t xml:space="preserve"> </w:t>
      </w:r>
      <w:proofErr w:type="spellStart"/>
      <w:r w:rsidRPr="00C317D3">
        <w:rPr>
          <w:rFonts w:ascii="Courier New" w:hAnsi="Courier New"/>
          <w:sz w:val="20"/>
          <w:szCs w:val="20"/>
        </w:rPr>
        <w:t>Rezervasyon</w:t>
      </w:r>
      <w:proofErr w:type="spellEnd"/>
      <w:r w:rsidRPr="00C317D3">
        <w:rPr>
          <w:rFonts w:ascii="Courier New" w:hAnsi="Courier New"/>
          <w:sz w:val="20"/>
          <w:szCs w:val="20"/>
        </w:rPr>
        <w:t xml:space="preserve"> </w:t>
      </w:r>
      <w:proofErr w:type="spellStart"/>
      <w:r w:rsidRPr="00C317D3">
        <w:rPr>
          <w:rFonts w:ascii="Courier New" w:hAnsi="Courier New"/>
          <w:sz w:val="20"/>
          <w:szCs w:val="20"/>
        </w:rPr>
        <w:t>Sistemi</w:t>
      </w:r>
      <w:proofErr w:type="spellEnd"/>
      <w:r w:rsidRPr="00C317D3">
        <w:rPr>
          <w:rFonts w:ascii="Courier New" w:hAnsi="Courier New"/>
          <w:sz w:val="20"/>
          <w:szCs w:val="20"/>
        </w:rPr>
        <w:t>&lt;/h1&gt;</w:t>
      </w:r>
    </w:p>
    <w:p w14:paraId="180077FE" w14:textId="77777777" w:rsidR="007637F2" w:rsidRPr="00C317D3" w:rsidRDefault="00C317D3" w:rsidP="00C317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C317D3">
        <w:rPr>
          <w:rFonts w:ascii="Courier New" w:hAnsi="Courier New"/>
          <w:sz w:val="20"/>
          <w:szCs w:val="20"/>
        </w:rPr>
        <w:t xml:space="preserve">        &lt;nav&gt;</w:t>
      </w:r>
    </w:p>
    <w:p w14:paraId="6508136D" w14:textId="77777777" w:rsidR="007637F2" w:rsidRPr="00C317D3" w:rsidRDefault="00C317D3" w:rsidP="00C317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C317D3">
        <w:rPr>
          <w:rFonts w:ascii="Courier New" w:hAnsi="Courier New"/>
          <w:sz w:val="20"/>
          <w:szCs w:val="20"/>
        </w:rPr>
        <w:t xml:space="preserve">          &lt;ul&gt;</w:t>
      </w:r>
    </w:p>
    <w:p w14:paraId="01DE39BB" w14:textId="77777777" w:rsidR="007637F2" w:rsidRPr="00C317D3" w:rsidRDefault="00C317D3" w:rsidP="00C317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C317D3">
        <w:rPr>
          <w:rFonts w:ascii="Courier New" w:hAnsi="Courier New"/>
          <w:sz w:val="20"/>
          <w:szCs w:val="20"/>
        </w:rPr>
        <w:t xml:space="preserve">            &lt;li&gt;&lt;a </w:t>
      </w:r>
      <w:proofErr w:type="spellStart"/>
      <w:r w:rsidRPr="00C317D3">
        <w:rPr>
          <w:rFonts w:ascii="Courier New" w:hAnsi="Courier New"/>
          <w:sz w:val="20"/>
          <w:szCs w:val="20"/>
        </w:rPr>
        <w:t>href</w:t>
      </w:r>
      <w:proofErr w:type="spellEnd"/>
      <w:r w:rsidRPr="00C317D3">
        <w:rPr>
          <w:rFonts w:ascii="Courier New" w:hAnsi="Courier New"/>
          <w:sz w:val="20"/>
          <w:szCs w:val="20"/>
        </w:rPr>
        <w:t xml:space="preserve">="/"&gt;Ana </w:t>
      </w:r>
      <w:proofErr w:type="spellStart"/>
      <w:r w:rsidRPr="00C317D3">
        <w:rPr>
          <w:rFonts w:ascii="Courier New" w:hAnsi="Courier New"/>
          <w:sz w:val="20"/>
          <w:szCs w:val="20"/>
        </w:rPr>
        <w:t>Sayfa</w:t>
      </w:r>
      <w:proofErr w:type="spellEnd"/>
      <w:r w:rsidRPr="00C317D3">
        <w:rPr>
          <w:rFonts w:ascii="Courier New" w:hAnsi="Courier New"/>
          <w:sz w:val="20"/>
          <w:szCs w:val="20"/>
        </w:rPr>
        <w:t>&lt;/a&gt;&lt;/li&gt;</w:t>
      </w:r>
    </w:p>
    <w:p w14:paraId="45597B72" w14:textId="77777777" w:rsidR="007637F2" w:rsidRPr="00C317D3" w:rsidRDefault="00C317D3" w:rsidP="00C317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C317D3">
        <w:rPr>
          <w:rFonts w:ascii="Courier New" w:hAnsi="Courier New"/>
          <w:sz w:val="20"/>
          <w:szCs w:val="20"/>
        </w:rPr>
        <w:t xml:space="preserve">            &lt;li&gt;&lt;a </w:t>
      </w:r>
      <w:proofErr w:type="spellStart"/>
      <w:r w:rsidRPr="00C317D3">
        <w:rPr>
          <w:rFonts w:ascii="Courier New" w:hAnsi="Courier New"/>
          <w:sz w:val="20"/>
          <w:szCs w:val="20"/>
        </w:rPr>
        <w:t>href</w:t>
      </w:r>
      <w:proofErr w:type="spellEnd"/>
      <w:r w:rsidRPr="00C317D3">
        <w:rPr>
          <w:rFonts w:ascii="Courier New" w:hAnsi="Courier New"/>
          <w:sz w:val="20"/>
          <w:szCs w:val="20"/>
        </w:rPr>
        <w:t>="/</w:t>
      </w:r>
      <w:proofErr w:type="spellStart"/>
      <w:r w:rsidRPr="00C317D3">
        <w:rPr>
          <w:rFonts w:ascii="Courier New" w:hAnsi="Courier New"/>
          <w:sz w:val="20"/>
          <w:szCs w:val="20"/>
        </w:rPr>
        <w:t>rezervasyon</w:t>
      </w:r>
      <w:proofErr w:type="spellEnd"/>
      <w:r w:rsidRPr="00C317D3">
        <w:rPr>
          <w:rFonts w:ascii="Courier New" w:hAnsi="Courier New"/>
          <w:sz w:val="20"/>
          <w:szCs w:val="20"/>
        </w:rPr>
        <w:t>"&gt;</w:t>
      </w:r>
      <w:proofErr w:type="spellStart"/>
      <w:r w:rsidRPr="00C317D3">
        <w:rPr>
          <w:rFonts w:ascii="Courier New" w:hAnsi="Courier New"/>
          <w:sz w:val="20"/>
          <w:szCs w:val="20"/>
        </w:rPr>
        <w:t>Rezervasyon</w:t>
      </w:r>
      <w:proofErr w:type="spellEnd"/>
      <w:r w:rsidRPr="00C317D3">
        <w:rPr>
          <w:rFonts w:ascii="Courier New" w:hAnsi="Courier New"/>
          <w:sz w:val="20"/>
          <w:szCs w:val="20"/>
        </w:rPr>
        <w:t>&lt;/a&gt;&lt;/li&gt;</w:t>
      </w:r>
    </w:p>
    <w:p w14:paraId="14E1AD52" w14:textId="77777777" w:rsidR="007637F2" w:rsidRPr="00C317D3" w:rsidRDefault="00C317D3" w:rsidP="00C317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C317D3">
        <w:rPr>
          <w:rFonts w:ascii="Courier New" w:hAnsi="Courier New"/>
          <w:sz w:val="20"/>
          <w:szCs w:val="20"/>
        </w:rPr>
        <w:t xml:space="preserve">            &lt;li&gt;&lt;a </w:t>
      </w:r>
      <w:proofErr w:type="spellStart"/>
      <w:r w:rsidRPr="00C317D3">
        <w:rPr>
          <w:rFonts w:ascii="Courier New" w:hAnsi="Courier New"/>
          <w:sz w:val="20"/>
          <w:szCs w:val="20"/>
        </w:rPr>
        <w:t>href</w:t>
      </w:r>
      <w:proofErr w:type="spellEnd"/>
      <w:r w:rsidRPr="00C317D3">
        <w:rPr>
          <w:rFonts w:ascii="Courier New" w:hAnsi="Courier New"/>
          <w:sz w:val="20"/>
          <w:szCs w:val="20"/>
        </w:rPr>
        <w:t>="/</w:t>
      </w:r>
      <w:proofErr w:type="spellStart"/>
      <w:r w:rsidRPr="00C317D3">
        <w:rPr>
          <w:rFonts w:ascii="Courier New" w:hAnsi="Courier New"/>
          <w:sz w:val="20"/>
          <w:szCs w:val="20"/>
        </w:rPr>
        <w:t>hakkimizda</w:t>
      </w:r>
      <w:proofErr w:type="spellEnd"/>
      <w:r w:rsidRPr="00C317D3">
        <w:rPr>
          <w:rFonts w:ascii="Courier New" w:hAnsi="Courier New"/>
          <w:sz w:val="20"/>
          <w:szCs w:val="20"/>
        </w:rPr>
        <w:t>"&gt;</w:t>
      </w:r>
      <w:proofErr w:type="spellStart"/>
      <w:r w:rsidRPr="00C317D3">
        <w:rPr>
          <w:rFonts w:ascii="Courier New" w:hAnsi="Courier New"/>
          <w:sz w:val="20"/>
          <w:szCs w:val="20"/>
        </w:rPr>
        <w:t>Hakkımızda</w:t>
      </w:r>
      <w:proofErr w:type="spellEnd"/>
      <w:r w:rsidRPr="00C317D3">
        <w:rPr>
          <w:rFonts w:ascii="Courier New" w:hAnsi="Courier New"/>
          <w:sz w:val="20"/>
          <w:szCs w:val="20"/>
        </w:rPr>
        <w:t>&lt;/a&gt;&lt;/li&gt;</w:t>
      </w:r>
    </w:p>
    <w:p w14:paraId="30C2D24B" w14:textId="77777777" w:rsidR="007637F2" w:rsidRPr="00C317D3" w:rsidRDefault="00C317D3" w:rsidP="00C317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C317D3">
        <w:rPr>
          <w:rFonts w:ascii="Courier New" w:hAnsi="Courier New"/>
          <w:sz w:val="20"/>
          <w:szCs w:val="20"/>
        </w:rPr>
        <w:t xml:space="preserve">            &lt;li&gt;&lt;a </w:t>
      </w:r>
      <w:proofErr w:type="spellStart"/>
      <w:r w:rsidRPr="00C317D3">
        <w:rPr>
          <w:rFonts w:ascii="Courier New" w:hAnsi="Courier New"/>
          <w:sz w:val="20"/>
          <w:szCs w:val="20"/>
        </w:rPr>
        <w:t>href</w:t>
      </w:r>
      <w:proofErr w:type="spellEnd"/>
      <w:r w:rsidRPr="00C317D3">
        <w:rPr>
          <w:rFonts w:ascii="Courier New" w:hAnsi="Courier New"/>
          <w:sz w:val="20"/>
          <w:szCs w:val="20"/>
        </w:rPr>
        <w:t>="/</w:t>
      </w:r>
      <w:proofErr w:type="spellStart"/>
      <w:r w:rsidRPr="00C317D3">
        <w:rPr>
          <w:rFonts w:ascii="Courier New" w:hAnsi="Courier New"/>
          <w:sz w:val="20"/>
          <w:szCs w:val="20"/>
        </w:rPr>
        <w:t>iletisim</w:t>
      </w:r>
      <w:proofErr w:type="spellEnd"/>
      <w:r w:rsidRPr="00C317D3">
        <w:rPr>
          <w:rFonts w:ascii="Courier New" w:hAnsi="Courier New"/>
          <w:sz w:val="20"/>
          <w:szCs w:val="20"/>
        </w:rPr>
        <w:t>"&gt;</w:t>
      </w:r>
      <w:proofErr w:type="spellStart"/>
      <w:r w:rsidRPr="00C317D3">
        <w:rPr>
          <w:rFonts w:ascii="Courier New" w:hAnsi="Courier New"/>
          <w:sz w:val="20"/>
          <w:szCs w:val="20"/>
        </w:rPr>
        <w:t>İletişim</w:t>
      </w:r>
      <w:proofErr w:type="spellEnd"/>
      <w:r w:rsidRPr="00C317D3">
        <w:rPr>
          <w:rFonts w:ascii="Courier New" w:hAnsi="Courier New"/>
          <w:sz w:val="20"/>
          <w:szCs w:val="20"/>
        </w:rPr>
        <w:t>&lt;/a&gt;&lt;/li&gt;</w:t>
      </w:r>
    </w:p>
    <w:p w14:paraId="3D0A673B" w14:textId="77777777" w:rsidR="007637F2" w:rsidRPr="00C317D3" w:rsidRDefault="00C317D3" w:rsidP="00C317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C317D3">
        <w:rPr>
          <w:rFonts w:ascii="Courier New" w:hAnsi="Courier New"/>
          <w:sz w:val="20"/>
          <w:szCs w:val="20"/>
        </w:rPr>
        <w:t xml:space="preserve">          &lt;/ul&gt;</w:t>
      </w:r>
    </w:p>
    <w:p w14:paraId="5327100F" w14:textId="77777777" w:rsidR="007637F2" w:rsidRPr="00C317D3" w:rsidRDefault="00C317D3" w:rsidP="00C317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C317D3">
        <w:rPr>
          <w:rFonts w:ascii="Courier New" w:hAnsi="Courier New"/>
          <w:sz w:val="20"/>
          <w:szCs w:val="20"/>
        </w:rPr>
        <w:t xml:space="preserve">        &lt;/nav&gt;</w:t>
      </w:r>
    </w:p>
    <w:p w14:paraId="1C9FF02F" w14:textId="77777777" w:rsidR="007637F2" w:rsidRPr="00C317D3" w:rsidRDefault="00C317D3" w:rsidP="00C317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C317D3">
        <w:rPr>
          <w:rFonts w:ascii="Courier New" w:hAnsi="Courier New"/>
          <w:sz w:val="20"/>
          <w:szCs w:val="20"/>
        </w:rPr>
        <w:t xml:space="preserve">      &lt;/header&gt;</w:t>
      </w:r>
    </w:p>
    <w:p w14:paraId="3ECE01A8" w14:textId="77777777" w:rsidR="007637F2" w:rsidRPr="00C317D3" w:rsidRDefault="00C317D3" w:rsidP="00C317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C317D3">
        <w:rPr>
          <w:rFonts w:ascii="Courier New" w:hAnsi="Courier New"/>
          <w:sz w:val="20"/>
          <w:szCs w:val="20"/>
        </w:rPr>
        <w:t xml:space="preserve">      &lt;main&gt;</w:t>
      </w:r>
    </w:p>
    <w:p w14:paraId="002267EC" w14:textId="77777777" w:rsidR="007637F2" w:rsidRPr="00C317D3" w:rsidRDefault="00C317D3" w:rsidP="00C317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C317D3">
        <w:rPr>
          <w:rFonts w:ascii="Courier New" w:hAnsi="Courier New"/>
          <w:sz w:val="20"/>
          <w:szCs w:val="20"/>
        </w:rPr>
        <w:lastRenderedPageBreak/>
        <w:t xml:space="preserve">        &lt;section </w:t>
      </w:r>
      <w:proofErr w:type="spellStart"/>
      <w:r w:rsidRPr="00C317D3">
        <w:rPr>
          <w:rFonts w:ascii="Courier New" w:hAnsi="Courier New"/>
          <w:sz w:val="20"/>
          <w:szCs w:val="20"/>
        </w:rPr>
        <w:t>className</w:t>
      </w:r>
      <w:proofErr w:type="spellEnd"/>
      <w:r w:rsidRPr="00C317D3">
        <w:rPr>
          <w:rFonts w:ascii="Courier New" w:hAnsi="Courier New"/>
          <w:sz w:val="20"/>
          <w:szCs w:val="20"/>
        </w:rPr>
        <w:t>="hero"&gt;</w:t>
      </w:r>
    </w:p>
    <w:p w14:paraId="42F96CB3" w14:textId="77777777" w:rsidR="007637F2" w:rsidRPr="00C317D3" w:rsidRDefault="00C317D3" w:rsidP="00C317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C317D3">
        <w:rPr>
          <w:rFonts w:ascii="Courier New" w:hAnsi="Courier New"/>
          <w:sz w:val="20"/>
          <w:szCs w:val="20"/>
        </w:rPr>
        <w:t xml:space="preserve">          &lt;h2&gt;</w:t>
      </w:r>
      <w:proofErr w:type="spellStart"/>
      <w:r w:rsidRPr="00C317D3">
        <w:rPr>
          <w:rFonts w:ascii="Courier New" w:hAnsi="Courier New"/>
          <w:sz w:val="20"/>
          <w:szCs w:val="20"/>
        </w:rPr>
        <w:t>Halısahamıza</w:t>
      </w:r>
      <w:proofErr w:type="spellEnd"/>
      <w:r w:rsidRPr="00C317D3">
        <w:rPr>
          <w:rFonts w:ascii="Courier New" w:hAnsi="Courier New"/>
          <w:sz w:val="20"/>
          <w:szCs w:val="20"/>
        </w:rPr>
        <w:t xml:space="preserve"> </w:t>
      </w:r>
      <w:proofErr w:type="spellStart"/>
      <w:r w:rsidRPr="00C317D3">
        <w:rPr>
          <w:rFonts w:ascii="Courier New" w:hAnsi="Courier New"/>
          <w:sz w:val="20"/>
          <w:szCs w:val="20"/>
        </w:rPr>
        <w:t>Hoş</w:t>
      </w:r>
      <w:proofErr w:type="spellEnd"/>
      <w:r w:rsidRPr="00C317D3">
        <w:rPr>
          <w:rFonts w:ascii="Courier New" w:hAnsi="Courier New"/>
          <w:sz w:val="20"/>
          <w:szCs w:val="20"/>
        </w:rPr>
        <w:t xml:space="preserve"> </w:t>
      </w:r>
      <w:proofErr w:type="spellStart"/>
      <w:r w:rsidRPr="00C317D3">
        <w:rPr>
          <w:rFonts w:ascii="Courier New" w:hAnsi="Courier New"/>
          <w:sz w:val="20"/>
          <w:szCs w:val="20"/>
        </w:rPr>
        <w:t>Geldiniz</w:t>
      </w:r>
      <w:proofErr w:type="spellEnd"/>
      <w:r w:rsidRPr="00C317D3">
        <w:rPr>
          <w:rFonts w:ascii="Courier New" w:hAnsi="Courier New"/>
          <w:sz w:val="20"/>
          <w:szCs w:val="20"/>
        </w:rPr>
        <w:t>&lt;/h2&gt;</w:t>
      </w:r>
    </w:p>
    <w:p w14:paraId="75CBF00F" w14:textId="77777777" w:rsidR="007637F2" w:rsidRPr="00C317D3" w:rsidRDefault="00C317D3" w:rsidP="00C317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C317D3">
        <w:rPr>
          <w:rFonts w:ascii="Courier New" w:hAnsi="Courier New"/>
          <w:sz w:val="20"/>
          <w:szCs w:val="20"/>
        </w:rPr>
        <w:t xml:space="preserve">          &lt;p&gt;En </w:t>
      </w:r>
      <w:proofErr w:type="spellStart"/>
      <w:r w:rsidRPr="00C317D3">
        <w:rPr>
          <w:rFonts w:ascii="Courier New" w:hAnsi="Courier New"/>
          <w:sz w:val="20"/>
          <w:szCs w:val="20"/>
        </w:rPr>
        <w:t>kaliteli</w:t>
      </w:r>
      <w:proofErr w:type="spellEnd"/>
      <w:r w:rsidRPr="00C317D3">
        <w:rPr>
          <w:rFonts w:ascii="Courier New" w:hAnsi="Courier New"/>
          <w:sz w:val="20"/>
          <w:szCs w:val="20"/>
        </w:rPr>
        <w:t xml:space="preserve"> </w:t>
      </w:r>
      <w:proofErr w:type="spellStart"/>
      <w:r w:rsidRPr="00C317D3">
        <w:rPr>
          <w:rFonts w:ascii="Courier New" w:hAnsi="Courier New"/>
          <w:sz w:val="20"/>
          <w:szCs w:val="20"/>
        </w:rPr>
        <w:t>halısaha</w:t>
      </w:r>
      <w:proofErr w:type="spellEnd"/>
      <w:r w:rsidRPr="00C317D3">
        <w:rPr>
          <w:rFonts w:ascii="Courier New" w:hAnsi="Courier New"/>
          <w:sz w:val="20"/>
          <w:szCs w:val="20"/>
        </w:rPr>
        <w:t xml:space="preserve"> </w:t>
      </w:r>
      <w:proofErr w:type="spellStart"/>
      <w:r w:rsidRPr="00C317D3">
        <w:rPr>
          <w:rFonts w:ascii="Courier New" w:hAnsi="Courier New"/>
          <w:sz w:val="20"/>
          <w:szCs w:val="20"/>
        </w:rPr>
        <w:t>deneyimi</w:t>
      </w:r>
      <w:proofErr w:type="spellEnd"/>
      <w:r w:rsidRPr="00C317D3">
        <w:rPr>
          <w:rFonts w:ascii="Courier New" w:hAnsi="Courier New"/>
          <w:sz w:val="20"/>
          <w:szCs w:val="20"/>
        </w:rPr>
        <w:t xml:space="preserve"> </w:t>
      </w:r>
      <w:proofErr w:type="spellStart"/>
      <w:r w:rsidRPr="00C317D3">
        <w:rPr>
          <w:rFonts w:ascii="Courier New" w:hAnsi="Courier New"/>
          <w:sz w:val="20"/>
          <w:szCs w:val="20"/>
        </w:rPr>
        <w:t>için</w:t>
      </w:r>
      <w:proofErr w:type="spellEnd"/>
      <w:r w:rsidRPr="00C317D3">
        <w:rPr>
          <w:rFonts w:ascii="Courier New" w:hAnsi="Courier New"/>
          <w:sz w:val="20"/>
          <w:szCs w:val="20"/>
        </w:rPr>
        <w:t xml:space="preserve"> hemen rezervasyon </w:t>
      </w:r>
      <w:proofErr w:type="gramStart"/>
      <w:r w:rsidRPr="00C317D3">
        <w:rPr>
          <w:rFonts w:ascii="Courier New" w:hAnsi="Courier New"/>
          <w:sz w:val="20"/>
          <w:szCs w:val="20"/>
        </w:rPr>
        <w:t>yapın!&lt;</w:t>
      </w:r>
      <w:proofErr w:type="gramEnd"/>
      <w:r w:rsidRPr="00C317D3">
        <w:rPr>
          <w:rFonts w:ascii="Courier New" w:hAnsi="Courier New"/>
          <w:sz w:val="20"/>
          <w:szCs w:val="20"/>
        </w:rPr>
        <w:t>/p&gt;</w:t>
      </w:r>
    </w:p>
    <w:p w14:paraId="2BC5604B" w14:textId="77777777" w:rsidR="007637F2" w:rsidRPr="00C317D3" w:rsidRDefault="00C317D3" w:rsidP="00C317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C317D3">
        <w:rPr>
          <w:rFonts w:ascii="Courier New" w:hAnsi="Courier New"/>
          <w:sz w:val="20"/>
          <w:szCs w:val="20"/>
        </w:rPr>
        <w:t xml:space="preserve">          &lt;button </w:t>
      </w:r>
      <w:proofErr w:type="spellStart"/>
      <w:r w:rsidRPr="00C317D3">
        <w:rPr>
          <w:rFonts w:ascii="Courier New" w:hAnsi="Courier New"/>
          <w:sz w:val="20"/>
          <w:szCs w:val="20"/>
        </w:rPr>
        <w:t>className</w:t>
      </w:r>
      <w:proofErr w:type="spellEnd"/>
      <w:r w:rsidRPr="00C317D3">
        <w:rPr>
          <w:rFonts w:ascii="Courier New" w:hAnsi="Courier New"/>
          <w:sz w:val="20"/>
          <w:szCs w:val="20"/>
        </w:rPr>
        <w:t>="</w:t>
      </w:r>
      <w:proofErr w:type="spellStart"/>
      <w:r w:rsidRPr="00C317D3">
        <w:rPr>
          <w:rFonts w:ascii="Courier New" w:hAnsi="Courier New"/>
          <w:sz w:val="20"/>
          <w:szCs w:val="20"/>
        </w:rPr>
        <w:t>rezervasyon-btn</w:t>
      </w:r>
      <w:proofErr w:type="spellEnd"/>
      <w:r w:rsidRPr="00C317D3">
        <w:rPr>
          <w:rFonts w:ascii="Courier New" w:hAnsi="Courier New"/>
          <w:sz w:val="20"/>
          <w:szCs w:val="20"/>
        </w:rPr>
        <w:t>"&gt;</w:t>
      </w:r>
      <w:proofErr w:type="spellStart"/>
      <w:r w:rsidRPr="00C317D3">
        <w:rPr>
          <w:rFonts w:ascii="Courier New" w:hAnsi="Courier New"/>
          <w:sz w:val="20"/>
          <w:szCs w:val="20"/>
        </w:rPr>
        <w:t>Rezervasyon</w:t>
      </w:r>
      <w:proofErr w:type="spellEnd"/>
      <w:r w:rsidRPr="00C317D3">
        <w:rPr>
          <w:rFonts w:ascii="Courier New" w:hAnsi="Courier New"/>
          <w:sz w:val="20"/>
          <w:szCs w:val="20"/>
        </w:rPr>
        <w:t xml:space="preserve"> Yap&lt;/button&gt;</w:t>
      </w:r>
    </w:p>
    <w:p w14:paraId="4E0BE600" w14:textId="77777777" w:rsidR="007637F2" w:rsidRPr="00C317D3" w:rsidRDefault="00C317D3" w:rsidP="00C317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C317D3">
        <w:rPr>
          <w:rFonts w:ascii="Courier New" w:hAnsi="Courier New"/>
          <w:sz w:val="20"/>
          <w:szCs w:val="20"/>
        </w:rPr>
        <w:t xml:space="preserve">        &lt;/section&gt;</w:t>
      </w:r>
    </w:p>
    <w:p w14:paraId="39837627" w14:textId="77777777" w:rsidR="007637F2" w:rsidRPr="00C317D3" w:rsidRDefault="00C317D3" w:rsidP="00C317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C317D3">
        <w:rPr>
          <w:rFonts w:ascii="Courier New" w:hAnsi="Courier New"/>
          <w:sz w:val="20"/>
          <w:szCs w:val="20"/>
        </w:rPr>
        <w:t xml:space="preserve">      &lt;/main&gt;</w:t>
      </w:r>
    </w:p>
    <w:p w14:paraId="03587C15" w14:textId="77777777" w:rsidR="007637F2" w:rsidRPr="00C317D3" w:rsidRDefault="00C317D3" w:rsidP="00C317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C317D3">
        <w:rPr>
          <w:rFonts w:ascii="Courier New" w:hAnsi="Courier New"/>
          <w:sz w:val="20"/>
          <w:szCs w:val="20"/>
        </w:rPr>
        <w:t xml:space="preserve">    &lt;/div&gt;</w:t>
      </w:r>
    </w:p>
    <w:p w14:paraId="749CD0CC" w14:textId="77777777" w:rsidR="007637F2" w:rsidRPr="00C317D3" w:rsidRDefault="00C317D3" w:rsidP="00C317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C317D3">
        <w:rPr>
          <w:rFonts w:ascii="Courier New" w:hAnsi="Courier New"/>
          <w:sz w:val="20"/>
          <w:szCs w:val="20"/>
        </w:rPr>
        <w:t xml:space="preserve">  );</w:t>
      </w:r>
    </w:p>
    <w:p w14:paraId="73C445C7" w14:textId="5DCB6925" w:rsidR="007637F2" w:rsidRPr="00C317D3" w:rsidRDefault="00C317D3" w:rsidP="00C317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C317D3">
        <w:rPr>
          <w:rFonts w:ascii="Courier New" w:hAnsi="Courier New"/>
          <w:sz w:val="20"/>
          <w:szCs w:val="20"/>
        </w:rPr>
        <w:t>}</w:t>
      </w:r>
    </w:p>
    <w:p w14:paraId="4BB5C60C" w14:textId="77777777" w:rsidR="007637F2" w:rsidRPr="00C317D3" w:rsidRDefault="00C317D3" w:rsidP="00C317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C317D3">
        <w:rPr>
          <w:rFonts w:ascii="Courier New" w:hAnsi="Courier New"/>
          <w:sz w:val="20"/>
          <w:szCs w:val="20"/>
        </w:rPr>
        <w:t>export default App;</w:t>
      </w:r>
    </w:p>
    <w:p w14:paraId="177BA3C9" w14:textId="77777777" w:rsidR="007637F2" w:rsidRDefault="007637F2"/>
    <w:p w14:paraId="7D471F4C" w14:textId="53E14219" w:rsidR="007637F2" w:rsidRDefault="00C317D3">
      <w:r>
        <w:rPr>
          <w:b/>
        </w:rPr>
        <w:t>2-App.css:</w:t>
      </w:r>
    </w:p>
    <w:p w14:paraId="2C88992D" w14:textId="77777777" w:rsidR="007637F2" w:rsidRDefault="00C317D3">
      <w:r>
        <w:t>Bu stil dosyası ile uygulamanın genel görünümü belirlenmiştir. Başlık bölümü, menü ve içerik alanı için renkler, yazı tipi boyutları ve boşluk ayarları yapılmıştır.</w:t>
      </w:r>
    </w:p>
    <w:p w14:paraId="0F6922DA" w14:textId="77777777" w:rsidR="007637F2" w:rsidRPr="00C317D3" w:rsidRDefault="00C317D3" w:rsidP="00C317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</w:rPr>
      </w:pPr>
      <w:proofErr w:type="gramStart"/>
      <w:r w:rsidRPr="00C317D3">
        <w:rPr>
          <w:rFonts w:ascii="Courier New" w:hAnsi="Courier New"/>
          <w:sz w:val="20"/>
          <w:szCs w:val="20"/>
        </w:rPr>
        <w:t>.App</w:t>
      </w:r>
      <w:proofErr w:type="gramEnd"/>
      <w:r w:rsidRPr="00C317D3">
        <w:rPr>
          <w:rFonts w:ascii="Courier New" w:hAnsi="Courier New"/>
          <w:sz w:val="20"/>
          <w:szCs w:val="20"/>
        </w:rPr>
        <w:t xml:space="preserve"> {</w:t>
      </w:r>
    </w:p>
    <w:p w14:paraId="32E92E0D" w14:textId="369881E3" w:rsidR="00C317D3" w:rsidRPr="00C317D3" w:rsidRDefault="00C317D3" w:rsidP="00C317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/>
          <w:sz w:val="20"/>
          <w:szCs w:val="20"/>
        </w:rPr>
      </w:pPr>
      <w:r w:rsidRPr="00C317D3">
        <w:rPr>
          <w:rFonts w:ascii="Courier New" w:hAnsi="Courier New"/>
          <w:sz w:val="20"/>
          <w:szCs w:val="20"/>
        </w:rPr>
        <w:t xml:space="preserve">  text-align: center;</w:t>
      </w:r>
    </w:p>
    <w:p w14:paraId="05F5618F" w14:textId="13BBC127" w:rsidR="007637F2" w:rsidRPr="00C317D3" w:rsidRDefault="00C317D3" w:rsidP="00C317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</w:rPr>
      </w:pPr>
      <w:r w:rsidRPr="00C317D3">
        <w:rPr>
          <w:rFonts w:ascii="Courier New" w:hAnsi="Courier New"/>
          <w:sz w:val="20"/>
          <w:szCs w:val="20"/>
        </w:rPr>
        <w:t>}</w:t>
      </w:r>
    </w:p>
    <w:p w14:paraId="31AC69F7" w14:textId="77777777" w:rsidR="007637F2" w:rsidRPr="00C317D3" w:rsidRDefault="00C317D3" w:rsidP="00C317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</w:rPr>
      </w:pPr>
      <w:proofErr w:type="gramStart"/>
      <w:r w:rsidRPr="00C317D3">
        <w:rPr>
          <w:rFonts w:ascii="Courier New" w:hAnsi="Courier New"/>
          <w:sz w:val="20"/>
          <w:szCs w:val="20"/>
        </w:rPr>
        <w:t>.App</w:t>
      </w:r>
      <w:proofErr w:type="gramEnd"/>
      <w:r w:rsidRPr="00C317D3">
        <w:rPr>
          <w:rFonts w:ascii="Courier New" w:hAnsi="Courier New"/>
          <w:sz w:val="20"/>
          <w:szCs w:val="20"/>
        </w:rPr>
        <w:t>-header {</w:t>
      </w:r>
    </w:p>
    <w:p w14:paraId="3E69F95B" w14:textId="77777777" w:rsidR="007637F2" w:rsidRPr="00C317D3" w:rsidRDefault="00C317D3" w:rsidP="00C317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</w:rPr>
      </w:pPr>
      <w:r w:rsidRPr="00C317D3">
        <w:rPr>
          <w:rFonts w:ascii="Courier New" w:hAnsi="Courier New"/>
          <w:sz w:val="20"/>
          <w:szCs w:val="20"/>
        </w:rPr>
        <w:t xml:space="preserve">  background-color: #282c34;</w:t>
      </w:r>
    </w:p>
    <w:p w14:paraId="028FDC9F" w14:textId="77777777" w:rsidR="007637F2" w:rsidRPr="00C317D3" w:rsidRDefault="00C317D3" w:rsidP="00C317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</w:rPr>
      </w:pPr>
      <w:r w:rsidRPr="00C317D3">
        <w:rPr>
          <w:rFonts w:ascii="Courier New" w:hAnsi="Courier New"/>
          <w:sz w:val="20"/>
          <w:szCs w:val="20"/>
        </w:rPr>
        <w:t xml:space="preserve">  padding: 20px;</w:t>
      </w:r>
    </w:p>
    <w:p w14:paraId="640F7AF4" w14:textId="77777777" w:rsidR="007637F2" w:rsidRPr="00C317D3" w:rsidRDefault="00C317D3" w:rsidP="00C317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</w:rPr>
      </w:pPr>
      <w:r w:rsidRPr="00C317D3">
        <w:rPr>
          <w:rFonts w:ascii="Courier New" w:hAnsi="Courier New"/>
          <w:sz w:val="20"/>
          <w:szCs w:val="20"/>
        </w:rPr>
        <w:t xml:space="preserve">  color: white;</w:t>
      </w:r>
    </w:p>
    <w:p w14:paraId="57E1C282" w14:textId="24EDA6EC" w:rsidR="007637F2" w:rsidRPr="00C317D3" w:rsidRDefault="00C317D3" w:rsidP="00C317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</w:rPr>
      </w:pPr>
      <w:r w:rsidRPr="00C317D3">
        <w:rPr>
          <w:rFonts w:ascii="Courier New" w:hAnsi="Courier New"/>
          <w:sz w:val="20"/>
          <w:szCs w:val="20"/>
        </w:rPr>
        <w:t>}</w:t>
      </w:r>
    </w:p>
    <w:p w14:paraId="0AEFE0FA" w14:textId="77777777" w:rsidR="007637F2" w:rsidRPr="00C317D3" w:rsidRDefault="00C317D3" w:rsidP="00C317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</w:rPr>
      </w:pPr>
      <w:proofErr w:type="gramStart"/>
      <w:r w:rsidRPr="00C317D3">
        <w:rPr>
          <w:rFonts w:ascii="Courier New" w:hAnsi="Courier New"/>
          <w:sz w:val="20"/>
          <w:szCs w:val="20"/>
        </w:rPr>
        <w:t>.App</w:t>
      </w:r>
      <w:proofErr w:type="gramEnd"/>
      <w:r w:rsidRPr="00C317D3">
        <w:rPr>
          <w:rFonts w:ascii="Courier New" w:hAnsi="Courier New"/>
          <w:sz w:val="20"/>
          <w:szCs w:val="20"/>
        </w:rPr>
        <w:t>-header h1 {</w:t>
      </w:r>
    </w:p>
    <w:p w14:paraId="2F9691F1" w14:textId="77777777" w:rsidR="007637F2" w:rsidRPr="00C317D3" w:rsidRDefault="00C317D3" w:rsidP="00C317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</w:rPr>
      </w:pPr>
      <w:r w:rsidRPr="00C317D3">
        <w:rPr>
          <w:rFonts w:ascii="Courier New" w:hAnsi="Courier New"/>
          <w:sz w:val="20"/>
          <w:szCs w:val="20"/>
        </w:rPr>
        <w:t xml:space="preserve">  margin: 0;</w:t>
      </w:r>
    </w:p>
    <w:p w14:paraId="3E698A17" w14:textId="77777777" w:rsidR="007637F2" w:rsidRPr="00C317D3" w:rsidRDefault="00C317D3" w:rsidP="00C317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</w:rPr>
      </w:pPr>
      <w:r w:rsidRPr="00C317D3">
        <w:rPr>
          <w:rFonts w:ascii="Courier New" w:hAnsi="Courier New"/>
          <w:sz w:val="20"/>
          <w:szCs w:val="20"/>
        </w:rPr>
        <w:t xml:space="preserve">  font-size: 2em;</w:t>
      </w:r>
    </w:p>
    <w:p w14:paraId="3D3543C4" w14:textId="4C297696" w:rsidR="007637F2" w:rsidRPr="00C317D3" w:rsidRDefault="00C317D3" w:rsidP="00C317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</w:rPr>
      </w:pPr>
      <w:r w:rsidRPr="00C317D3">
        <w:rPr>
          <w:rFonts w:ascii="Courier New" w:hAnsi="Courier New"/>
          <w:sz w:val="20"/>
          <w:szCs w:val="20"/>
        </w:rPr>
        <w:t>}</w:t>
      </w:r>
    </w:p>
    <w:p w14:paraId="3F759A88" w14:textId="77777777" w:rsidR="007637F2" w:rsidRPr="00C317D3" w:rsidRDefault="00C317D3" w:rsidP="00C317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</w:rPr>
      </w:pPr>
      <w:r w:rsidRPr="00C317D3">
        <w:rPr>
          <w:rFonts w:ascii="Courier New" w:hAnsi="Courier New"/>
          <w:sz w:val="20"/>
          <w:szCs w:val="20"/>
        </w:rPr>
        <w:t>nav ul {</w:t>
      </w:r>
    </w:p>
    <w:p w14:paraId="1DB63591" w14:textId="77777777" w:rsidR="007637F2" w:rsidRPr="00C317D3" w:rsidRDefault="00C317D3" w:rsidP="00C317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</w:rPr>
      </w:pPr>
      <w:r w:rsidRPr="00C317D3">
        <w:rPr>
          <w:rFonts w:ascii="Courier New" w:hAnsi="Courier New"/>
          <w:sz w:val="20"/>
          <w:szCs w:val="20"/>
        </w:rPr>
        <w:t xml:space="preserve">  list-style: none;</w:t>
      </w:r>
    </w:p>
    <w:p w14:paraId="7231AD33" w14:textId="77777777" w:rsidR="007637F2" w:rsidRPr="00C317D3" w:rsidRDefault="00C317D3" w:rsidP="00C317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</w:rPr>
      </w:pPr>
      <w:r w:rsidRPr="00C317D3">
        <w:rPr>
          <w:rFonts w:ascii="Courier New" w:hAnsi="Courier New"/>
          <w:sz w:val="20"/>
          <w:szCs w:val="20"/>
        </w:rPr>
        <w:lastRenderedPageBreak/>
        <w:t xml:space="preserve">  padding: 0;</w:t>
      </w:r>
    </w:p>
    <w:p w14:paraId="76CE8033" w14:textId="77777777" w:rsidR="007637F2" w:rsidRPr="00C317D3" w:rsidRDefault="00C317D3" w:rsidP="00C317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</w:rPr>
      </w:pPr>
      <w:r w:rsidRPr="00C317D3">
        <w:rPr>
          <w:rFonts w:ascii="Courier New" w:hAnsi="Courier New"/>
          <w:sz w:val="20"/>
          <w:szCs w:val="20"/>
        </w:rPr>
        <w:t xml:space="preserve">  margin: 20px 0 0 0;</w:t>
      </w:r>
    </w:p>
    <w:p w14:paraId="6B191C56" w14:textId="77777777" w:rsidR="007637F2" w:rsidRPr="00C317D3" w:rsidRDefault="00C317D3" w:rsidP="00C317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</w:rPr>
      </w:pPr>
      <w:r w:rsidRPr="00C317D3">
        <w:rPr>
          <w:rFonts w:ascii="Courier New" w:hAnsi="Courier New"/>
          <w:sz w:val="20"/>
          <w:szCs w:val="20"/>
        </w:rPr>
        <w:t xml:space="preserve">  display: flex;</w:t>
      </w:r>
    </w:p>
    <w:p w14:paraId="3D60FA2A" w14:textId="77777777" w:rsidR="007637F2" w:rsidRPr="00C317D3" w:rsidRDefault="00C317D3" w:rsidP="00C317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</w:rPr>
      </w:pPr>
      <w:r w:rsidRPr="00C317D3">
        <w:rPr>
          <w:rFonts w:ascii="Courier New" w:hAnsi="Courier New"/>
          <w:sz w:val="20"/>
          <w:szCs w:val="20"/>
        </w:rPr>
        <w:t xml:space="preserve">  justify-content: center;</w:t>
      </w:r>
    </w:p>
    <w:p w14:paraId="4C69FEE4" w14:textId="77777777" w:rsidR="007637F2" w:rsidRPr="00C317D3" w:rsidRDefault="00C317D3" w:rsidP="00C317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</w:rPr>
      </w:pPr>
      <w:r w:rsidRPr="00C317D3">
        <w:rPr>
          <w:rFonts w:ascii="Courier New" w:hAnsi="Courier New"/>
          <w:sz w:val="20"/>
          <w:szCs w:val="20"/>
        </w:rPr>
        <w:t xml:space="preserve">  gap: 20px;</w:t>
      </w:r>
    </w:p>
    <w:p w14:paraId="35B70922" w14:textId="6DB743F0" w:rsidR="007637F2" w:rsidRPr="00C317D3" w:rsidRDefault="00C317D3" w:rsidP="00C317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</w:rPr>
      </w:pPr>
      <w:r w:rsidRPr="00C317D3">
        <w:rPr>
          <w:rFonts w:ascii="Courier New" w:hAnsi="Courier New"/>
          <w:sz w:val="20"/>
          <w:szCs w:val="20"/>
        </w:rPr>
        <w:t>}</w:t>
      </w:r>
    </w:p>
    <w:p w14:paraId="49E62C2D" w14:textId="77777777" w:rsidR="007637F2" w:rsidRPr="00C317D3" w:rsidRDefault="00C317D3" w:rsidP="00C317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</w:rPr>
      </w:pPr>
      <w:r w:rsidRPr="00C317D3">
        <w:rPr>
          <w:rFonts w:ascii="Courier New" w:hAnsi="Courier New"/>
          <w:sz w:val="20"/>
          <w:szCs w:val="20"/>
        </w:rPr>
        <w:t>nav a {</w:t>
      </w:r>
    </w:p>
    <w:p w14:paraId="1E39977C" w14:textId="77777777" w:rsidR="007637F2" w:rsidRPr="00C317D3" w:rsidRDefault="00C317D3" w:rsidP="00C317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</w:rPr>
      </w:pPr>
      <w:r w:rsidRPr="00C317D3">
        <w:rPr>
          <w:rFonts w:ascii="Courier New" w:hAnsi="Courier New"/>
          <w:sz w:val="20"/>
          <w:szCs w:val="20"/>
        </w:rPr>
        <w:t xml:space="preserve">  color: white;</w:t>
      </w:r>
    </w:p>
    <w:p w14:paraId="2275416C" w14:textId="77777777" w:rsidR="007637F2" w:rsidRPr="00C317D3" w:rsidRDefault="00C317D3" w:rsidP="00C317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</w:rPr>
      </w:pPr>
      <w:r w:rsidRPr="00C317D3">
        <w:rPr>
          <w:rFonts w:ascii="Courier New" w:hAnsi="Courier New"/>
          <w:sz w:val="20"/>
          <w:szCs w:val="20"/>
        </w:rPr>
        <w:t xml:space="preserve">  text-decoration: none;</w:t>
      </w:r>
    </w:p>
    <w:p w14:paraId="075B89C1" w14:textId="77777777" w:rsidR="007637F2" w:rsidRPr="00C317D3" w:rsidRDefault="00C317D3" w:rsidP="00C317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</w:rPr>
      </w:pPr>
      <w:r w:rsidRPr="00C317D3">
        <w:rPr>
          <w:rFonts w:ascii="Courier New" w:hAnsi="Courier New"/>
          <w:sz w:val="20"/>
          <w:szCs w:val="20"/>
        </w:rPr>
        <w:t xml:space="preserve">  font-size: 1.1em;</w:t>
      </w:r>
    </w:p>
    <w:p w14:paraId="399A9E1F" w14:textId="2AB63A29" w:rsidR="007637F2" w:rsidRPr="00C317D3" w:rsidRDefault="00C317D3" w:rsidP="00C317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</w:rPr>
      </w:pPr>
      <w:r w:rsidRPr="00C317D3">
        <w:rPr>
          <w:rFonts w:ascii="Courier New" w:hAnsi="Courier New"/>
          <w:sz w:val="20"/>
          <w:szCs w:val="20"/>
        </w:rPr>
        <w:t>}</w:t>
      </w:r>
    </w:p>
    <w:p w14:paraId="7BB0E552" w14:textId="77777777" w:rsidR="007637F2" w:rsidRPr="00C317D3" w:rsidRDefault="00C317D3" w:rsidP="00C317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</w:rPr>
      </w:pPr>
      <w:r w:rsidRPr="00C317D3">
        <w:rPr>
          <w:rFonts w:ascii="Courier New" w:hAnsi="Courier New"/>
          <w:sz w:val="20"/>
          <w:szCs w:val="20"/>
        </w:rPr>
        <w:t xml:space="preserve">nav </w:t>
      </w:r>
      <w:proofErr w:type="gramStart"/>
      <w:r w:rsidRPr="00C317D3">
        <w:rPr>
          <w:rFonts w:ascii="Courier New" w:hAnsi="Courier New"/>
          <w:sz w:val="20"/>
          <w:szCs w:val="20"/>
        </w:rPr>
        <w:t>a:hover</w:t>
      </w:r>
      <w:proofErr w:type="gramEnd"/>
      <w:r w:rsidRPr="00C317D3">
        <w:rPr>
          <w:rFonts w:ascii="Courier New" w:hAnsi="Courier New"/>
          <w:sz w:val="20"/>
          <w:szCs w:val="20"/>
        </w:rPr>
        <w:t xml:space="preserve"> {</w:t>
      </w:r>
    </w:p>
    <w:p w14:paraId="4C5A87BB" w14:textId="77777777" w:rsidR="007637F2" w:rsidRPr="00C317D3" w:rsidRDefault="00C317D3" w:rsidP="00C317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</w:rPr>
      </w:pPr>
      <w:r w:rsidRPr="00C317D3">
        <w:rPr>
          <w:rFonts w:ascii="Courier New" w:hAnsi="Courier New"/>
          <w:sz w:val="20"/>
          <w:szCs w:val="20"/>
        </w:rPr>
        <w:t xml:space="preserve">  color: #61dafb;</w:t>
      </w:r>
    </w:p>
    <w:p w14:paraId="09F3D597" w14:textId="2BE206FF" w:rsidR="007637F2" w:rsidRPr="00C317D3" w:rsidRDefault="00C317D3" w:rsidP="00C317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</w:rPr>
      </w:pPr>
      <w:r w:rsidRPr="00C317D3">
        <w:rPr>
          <w:rFonts w:ascii="Courier New" w:hAnsi="Courier New"/>
          <w:sz w:val="20"/>
          <w:szCs w:val="20"/>
        </w:rPr>
        <w:t>}</w:t>
      </w:r>
    </w:p>
    <w:p w14:paraId="6A55BEEB" w14:textId="77777777" w:rsidR="007637F2" w:rsidRPr="00C317D3" w:rsidRDefault="00C317D3" w:rsidP="00C317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</w:rPr>
      </w:pPr>
      <w:proofErr w:type="gramStart"/>
      <w:r w:rsidRPr="00C317D3">
        <w:rPr>
          <w:rFonts w:ascii="Courier New" w:hAnsi="Courier New"/>
          <w:sz w:val="20"/>
          <w:szCs w:val="20"/>
        </w:rPr>
        <w:t>.hero</w:t>
      </w:r>
      <w:proofErr w:type="gramEnd"/>
      <w:r w:rsidRPr="00C317D3">
        <w:rPr>
          <w:rFonts w:ascii="Courier New" w:hAnsi="Courier New"/>
          <w:sz w:val="20"/>
          <w:szCs w:val="20"/>
        </w:rPr>
        <w:t xml:space="preserve"> {</w:t>
      </w:r>
    </w:p>
    <w:p w14:paraId="768A3EFE" w14:textId="77777777" w:rsidR="007637F2" w:rsidRPr="00C317D3" w:rsidRDefault="00C317D3" w:rsidP="00C317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</w:rPr>
      </w:pPr>
      <w:r w:rsidRPr="00C317D3">
        <w:rPr>
          <w:rFonts w:ascii="Courier New" w:hAnsi="Courier New"/>
          <w:sz w:val="20"/>
          <w:szCs w:val="20"/>
        </w:rPr>
        <w:t xml:space="preserve">  padding: 60px 20px;</w:t>
      </w:r>
    </w:p>
    <w:p w14:paraId="309F9F9E" w14:textId="77777777" w:rsidR="007637F2" w:rsidRPr="00C317D3" w:rsidRDefault="00C317D3" w:rsidP="00C317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</w:rPr>
      </w:pPr>
      <w:r w:rsidRPr="00C317D3">
        <w:rPr>
          <w:rFonts w:ascii="Courier New" w:hAnsi="Courier New"/>
          <w:sz w:val="20"/>
          <w:szCs w:val="20"/>
        </w:rPr>
        <w:t xml:space="preserve">  background-color: #f5f5f5;</w:t>
      </w:r>
    </w:p>
    <w:p w14:paraId="09D11B33" w14:textId="19331EC9" w:rsidR="007637F2" w:rsidRPr="00C317D3" w:rsidRDefault="00C317D3" w:rsidP="00C317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</w:rPr>
      </w:pPr>
      <w:r w:rsidRPr="00C317D3">
        <w:rPr>
          <w:rFonts w:ascii="Courier New" w:hAnsi="Courier New"/>
          <w:sz w:val="20"/>
          <w:szCs w:val="20"/>
        </w:rPr>
        <w:t>}</w:t>
      </w:r>
    </w:p>
    <w:p w14:paraId="360D1E9D" w14:textId="77777777" w:rsidR="007637F2" w:rsidRPr="00C317D3" w:rsidRDefault="00C317D3" w:rsidP="00C317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</w:rPr>
      </w:pPr>
      <w:proofErr w:type="gramStart"/>
      <w:r w:rsidRPr="00C317D3">
        <w:rPr>
          <w:rFonts w:ascii="Courier New" w:hAnsi="Courier New"/>
          <w:sz w:val="20"/>
          <w:szCs w:val="20"/>
        </w:rPr>
        <w:t>.hero</w:t>
      </w:r>
      <w:proofErr w:type="gramEnd"/>
      <w:r w:rsidRPr="00C317D3">
        <w:rPr>
          <w:rFonts w:ascii="Courier New" w:hAnsi="Courier New"/>
          <w:sz w:val="20"/>
          <w:szCs w:val="20"/>
        </w:rPr>
        <w:t xml:space="preserve"> h2 {</w:t>
      </w:r>
    </w:p>
    <w:p w14:paraId="305C3185" w14:textId="77777777" w:rsidR="007637F2" w:rsidRPr="00C317D3" w:rsidRDefault="00C317D3" w:rsidP="00C317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</w:rPr>
      </w:pPr>
      <w:r w:rsidRPr="00C317D3">
        <w:rPr>
          <w:rFonts w:ascii="Courier New" w:hAnsi="Courier New"/>
          <w:sz w:val="20"/>
          <w:szCs w:val="20"/>
        </w:rPr>
        <w:t xml:space="preserve">  font-size: 2.5em;</w:t>
      </w:r>
    </w:p>
    <w:p w14:paraId="5BE495E7" w14:textId="77777777" w:rsidR="007637F2" w:rsidRPr="00C317D3" w:rsidRDefault="00C317D3" w:rsidP="00C317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</w:rPr>
      </w:pPr>
      <w:r w:rsidRPr="00C317D3">
        <w:rPr>
          <w:rFonts w:ascii="Courier New" w:hAnsi="Courier New"/>
          <w:sz w:val="20"/>
          <w:szCs w:val="20"/>
        </w:rPr>
        <w:t xml:space="preserve">  margin-bottom: 20px;</w:t>
      </w:r>
    </w:p>
    <w:p w14:paraId="1E045430" w14:textId="5930B6B2" w:rsidR="007637F2" w:rsidRPr="00C317D3" w:rsidRDefault="00C317D3" w:rsidP="00C317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</w:rPr>
      </w:pPr>
      <w:r w:rsidRPr="00C317D3">
        <w:rPr>
          <w:rFonts w:ascii="Courier New" w:hAnsi="Courier New"/>
          <w:sz w:val="20"/>
          <w:szCs w:val="20"/>
        </w:rPr>
        <w:t>}</w:t>
      </w:r>
    </w:p>
    <w:p w14:paraId="271E877C" w14:textId="77777777" w:rsidR="007637F2" w:rsidRPr="00C317D3" w:rsidRDefault="00C317D3" w:rsidP="00C317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</w:rPr>
      </w:pPr>
      <w:proofErr w:type="gramStart"/>
      <w:r w:rsidRPr="00C317D3">
        <w:rPr>
          <w:rFonts w:ascii="Courier New" w:hAnsi="Courier New"/>
          <w:sz w:val="20"/>
          <w:szCs w:val="20"/>
        </w:rPr>
        <w:t>.hero</w:t>
      </w:r>
      <w:proofErr w:type="gramEnd"/>
      <w:r w:rsidRPr="00C317D3">
        <w:rPr>
          <w:rFonts w:ascii="Courier New" w:hAnsi="Courier New"/>
          <w:sz w:val="20"/>
          <w:szCs w:val="20"/>
        </w:rPr>
        <w:t xml:space="preserve"> p {</w:t>
      </w:r>
    </w:p>
    <w:p w14:paraId="594075EA" w14:textId="77777777" w:rsidR="007637F2" w:rsidRPr="00C317D3" w:rsidRDefault="00C317D3" w:rsidP="00C317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</w:rPr>
      </w:pPr>
      <w:r w:rsidRPr="00C317D3">
        <w:rPr>
          <w:rFonts w:ascii="Courier New" w:hAnsi="Courier New"/>
          <w:sz w:val="20"/>
          <w:szCs w:val="20"/>
        </w:rPr>
        <w:t xml:space="preserve">  font-size: 1.2em;</w:t>
      </w:r>
    </w:p>
    <w:p w14:paraId="18F871FE" w14:textId="77777777" w:rsidR="007637F2" w:rsidRPr="00C317D3" w:rsidRDefault="00C317D3" w:rsidP="00C317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</w:rPr>
      </w:pPr>
      <w:r w:rsidRPr="00C317D3">
        <w:rPr>
          <w:rFonts w:ascii="Courier New" w:hAnsi="Courier New"/>
          <w:sz w:val="20"/>
          <w:szCs w:val="20"/>
        </w:rPr>
        <w:t xml:space="preserve">  margin-bottom: 30px;</w:t>
      </w:r>
    </w:p>
    <w:p w14:paraId="5EF55A49" w14:textId="3CDDB4EA" w:rsidR="007637F2" w:rsidRPr="00C317D3" w:rsidRDefault="00C317D3" w:rsidP="00C317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</w:rPr>
      </w:pPr>
      <w:r w:rsidRPr="00C317D3">
        <w:rPr>
          <w:rFonts w:ascii="Courier New" w:hAnsi="Courier New"/>
          <w:sz w:val="20"/>
          <w:szCs w:val="20"/>
        </w:rPr>
        <w:t>}</w:t>
      </w:r>
    </w:p>
    <w:p w14:paraId="05958F78" w14:textId="77777777" w:rsidR="007637F2" w:rsidRPr="00C317D3" w:rsidRDefault="00C317D3" w:rsidP="00C317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</w:rPr>
      </w:pPr>
      <w:proofErr w:type="gramStart"/>
      <w:r w:rsidRPr="00C317D3">
        <w:rPr>
          <w:rFonts w:ascii="Courier New" w:hAnsi="Courier New"/>
          <w:sz w:val="20"/>
          <w:szCs w:val="20"/>
        </w:rPr>
        <w:t>.rezervasyon</w:t>
      </w:r>
      <w:proofErr w:type="gramEnd"/>
      <w:r w:rsidRPr="00C317D3">
        <w:rPr>
          <w:rFonts w:ascii="Courier New" w:hAnsi="Courier New"/>
          <w:sz w:val="20"/>
          <w:szCs w:val="20"/>
        </w:rPr>
        <w:t>-btn {</w:t>
      </w:r>
    </w:p>
    <w:p w14:paraId="55ADA61D" w14:textId="77777777" w:rsidR="007637F2" w:rsidRPr="00C317D3" w:rsidRDefault="00C317D3" w:rsidP="00C317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</w:rPr>
      </w:pPr>
      <w:r w:rsidRPr="00C317D3">
        <w:rPr>
          <w:rFonts w:ascii="Courier New" w:hAnsi="Courier New"/>
          <w:sz w:val="20"/>
          <w:szCs w:val="20"/>
        </w:rPr>
        <w:t xml:space="preserve">  background-color: #61dafb;</w:t>
      </w:r>
    </w:p>
    <w:p w14:paraId="01CA973B" w14:textId="77777777" w:rsidR="007637F2" w:rsidRPr="00C317D3" w:rsidRDefault="00C317D3" w:rsidP="00C317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</w:rPr>
      </w:pPr>
      <w:r w:rsidRPr="00C317D3">
        <w:rPr>
          <w:rFonts w:ascii="Courier New" w:hAnsi="Courier New"/>
          <w:sz w:val="20"/>
          <w:szCs w:val="20"/>
        </w:rPr>
        <w:lastRenderedPageBreak/>
        <w:t xml:space="preserve">  color: #282c34;</w:t>
      </w:r>
    </w:p>
    <w:p w14:paraId="54186D1A" w14:textId="77777777" w:rsidR="007637F2" w:rsidRPr="00C317D3" w:rsidRDefault="00C317D3" w:rsidP="00C317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</w:rPr>
      </w:pPr>
      <w:r w:rsidRPr="00C317D3">
        <w:rPr>
          <w:rFonts w:ascii="Courier New" w:hAnsi="Courier New"/>
          <w:sz w:val="20"/>
          <w:szCs w:val="20"/>
        </w:rPr>
        <w:t xml:space="preserve">  border: none;</w:t>
      </w:r>
    </w:p>
    <w:p w14:paraId="481E60E7" w14:textId="77777777" w:rsidR="007637F2" w:rsidRPr="00C317D3" w:rsidRDefault="00C317D3" w:rsidP="00C317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</w:rPr>
      </w:pPr>
      <w:r w:rsidRPr="00C317D3">
        <w:rPr>
          <w:rFonts w:ascii="Courier New" w:hAnsi="Courier New"/>
          <w:sz w:val="20"/>
          <w:szCs w:val="20"/>
        </w:rPr>
        <w:t xml:space="preserve">  padding: 15px 30px;</w:t>
      </w:r>
    </w:p>
    <w:p w14:paraId="50786252" w14:textId="77777777" w:rsidR="007637F2" w:rsidRPr="00C317D3" w:rsidRDefault="00C317D3" w:rsidP="00C317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</w:rPr>
      </w:pPr>
      <w:r w:rsidRPr="00C317D3">
        <w:rPr>
          <w:rFonts w:ascii="Courier New" w:hAnsi="Courier New"/>
          <w:sz w:val="20"/>
          <w:szCs w:val="20"/>
        </w:rPr>
        <w:t xml:space="preserve">  font-size: 1.2em;</w:t>
      </w:r>
    </w:p>
    <w:p w14:paraId="3560CCEA" w14:textId="77777777" w:rsidR="007637F2" w:rsidRPr="00C317D3" w:rsidRDefault="00C317D3" w:rsidP="00C317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</w:rPr>
      </w:pPr>
      <w:r w:rsidRPr="00C317D3">
        <w:rPr>
          <w:rFonts w:ascii="Courier New" w:hAnsi="Courier New"/>
          <w:sz w:val="20"/>
          <w:szCs w:val="20"/>
        </w:rPr>
        <w:t xml:space="preserve">  border-radius: 5px;</w:t>
      </w:r>
    </w:p>
    <w:p w14:paraId="5DA200C7" w14:textId="77777777" w:rsidR="007637F2" w:rsidRPr="00C317D3" w:rsidRDefault="00C317D3" w:rsidP="00C317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</w:rPr>
      </w:pPr>
      <w:r w:rsidRPr="00C317D3">
        <w:rPr>
          <w:rFonts w:ascii="Courier New" w:hAnsi="Courier New"/>
          <w:sz w:val="20"/>
          <w:szCs w:val="20"/>
        </w:rPr>
        <w:t xml:space="preserve">  cursor: pointer;</w:t>
      </w:r>
    </w:p>
    <w:p w14:paraId="2B04AEFB" w14:textId="77777777" w:rsidR="007637F2" w:rsidRPr="00C317D3" w:rsidRDefault="00C317D3" w:rsidP="00C317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</w:rPr>
      </w:pPr>
      <w:r w:rsidRPr="00C317D3">
        <w:rPr>
          <w:rFonts w:ascii="Courier New" w:hAnsi="Courier New"/>
          <w:sz w:val="20"/>
          <w:szCs w:val="20"/>
        </w:rPr>
        <w:t xml:space="preserve">  transition: background-color 0.3s;</w:t>
      </w:r>
    </w:p>
    <w:p w14:paraId="0566856B" w14:textId="40E64AAB" w:rsidR="007637F2" w:rsidRPr="00C317D3" w:rsidRDefault="00C317D3" w:rsidP="00C317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</w:rPr>
      </w:pPr>
      <w:r w:rsidRPr="00C317D3">
        <w:rPr>
          <w:rFonts w:ascii="Courier New" w:hAnsi="Courier New"/>
          <w:sz w:val="20"/>
          <w:szCs w:val="20"/>
        </w:rPr>
        <w:t>}</w:t>
      </w:r>
    </w:p>
    <w:p w14:paraId="4919100B" w14:textId="77777777" w:rsidR="007637F2" w:rsidRPr="00C317D3" w:rsidRDefault="00C317D3" w:rsidP="00C317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</w:rPr>
      </w:pPr>
      <w:proofErr w:type="gramStart"/>
      <w:r w:rsidRPr="00C317D3">
        <w:rPr>
          <w:rFonts w:ascii="Courier New" w:hAnsi="Courier New"/>
          <w:sz w:val="20"/>
          <w:szCs w:val="20"/>
        </w:rPr>
        <w:t>.rezervasyon</w:t>
      </w:r>
      <w:proofErr w:type="gramEnd"/>
      <w:r w:rsidRPr="00C317D3">
        <w:rPr>
          <w:rFonts w:ascii="Courier New" w:hAnsi="Courier New"/>
          <w:sz w:val="20"/>
          <w:szCs w:val="20"/>
        </w:rPr>
        <w:t>-</w:t>
      </w:r>
      <w:proofErr w:type="gramStart"/>
      <w:r w:rsidRPr="00C317D3">
        <w:rPr>
          <w:rFonts w:ascii="Courier New" w:hAnsi="Courier New"/>
          <w:sz w:val="20"/>
          <w:szCs w:val="20"/>
        </w:rPr>
        <w:t>btn:hover</w:t>
      </w:r>
      <w:proofErr w:type="gramEnd"/>
      <w:r w:rsidRPr="00C317D3">
        <w:rPr>
          <w:rFonts w:ascii="Courier New" w:hAnsi="Courier New"/>
          <w:sz w:val="20"/>
          <w:szCs w:val="20"/>
        </w:rPr>
        <w:t xml:space="preserve"> {</w:t>
      </w:r>
    </w:p>
    <w:p w14:paraId="61895C59" w14:textId="77777777" w:rsidR="007637F2" w:rsidRPr="00C317D3" w:rsidRDefault="00C317D3" w:rsidP="00C317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</w:rPr>
      </w:pPr>
      <w:r w:rsidRPr="00C317D3">
        <w:rPr>
          <w:rFonts w:ascii="Courier New" w:hAnsi="Courier New"/>
          <w:sz w:val="20"/>
          <w:szCs w:val="20"/>
        </w:rPr>
        <w:t xml:space="preserve">  background-color: #4fa8c7;</w:t>
      </w:r>
    </w:p>
    <w:p w14:paraId="6DA8A0D0" w14:textId="77777777" w:rsidR="007637F2" w:rsidRPr="00C317D3" w:rsidRDefault="00C317D3" w:rsidP="00C317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</w:rPr>
      </w:pPr>
      <w:r w:rsidRPr="00C317D3">
        <w:rPr>
          <w:rFonts w:ascii="Courier New" w:hAnsi="Courier New"/>
          <w:sz w:val="20"/>
          <w:szCs w:val="20"/>
        </w:rPr>
        <w:t>}</w:t>
      </w:r>
    </w:p>
    <w:p w14:paraId="792E4DA3" w14:textId="77777777" w:rsidR="007637F2" w:rsidRDefault="00C317D3">
      <w:pPr>
        <w:pStyle w:val="Balk2"/>
      </w:pPr>
      <w:r>
        <w:t>2. Node.js ile API Oluşturma (Kayra Doğan)</w:t>
      </w:r>
    </w:p>
    <w:p w14:paraId="00654CA5" w14:textId="77777777" w:rsidR="007637F2" w:rsidRDefault="00C317D3" w:rsidP="00C317D3">
      <w:pPr>
        <w:pStyle w:val="ListeParagraf"/>
        <w:numPr>
          <w:ilvl w:val="0"/>
          <w:numId w:val="11"/>
        </w:numPr>
      </w:pPr>
      <w:r w:rsidRPr="00C317D3">
        <w:rPr>
          <w:b/>
        </w:rPr>
        <w:t>Ne yapıldı:</w:t>
      </w:r>
    </w:p>
    <w:p w14:paraId="493A151B" w14:textId="77777777" w:rsidR="007637F2" w:rsidRDefault="00C317D3">
      <w:r>
        <w:t>Node.js ve Express ile sunucu oluşturuldu, MongoDB bağlantısı kuruldu ve test endpointi yazıldı.</w:t>
      </w:r>
    </w:p>
    <w:p w14:paraId="54488B5E" w14:textId="77777777" w:rsidR="007637F2" w:rsidRDefault="007637F2"/>
    <w:p w14:paraId="7E178636" w14:textId="77777777" w:rsidR="007637F2" w:rsidRDefault="00C317D3" w:rsidP="00C317D3">
      <w:pPr>
        <w:pStyle w:val="ListeParagraf"/>
        <w:numPr>
          <w:ilvl w:val="0"/>
          <w:numId w:val="11"/>
        </w:numPr>
      </w:pPr>
      <w:r w:rsidRPr="00C317D3">
        <w:rPr>
          <w:b/>
        </w:rPr>
        <w:t>index.js:</w:t>
      </w:r>
    </w:p>
    <w:p w14:paraId="6784C97D" w14:textId="77777777" w:rsidR="007637F2" w:rsidRDefault="00C317D3">
      <w:r>
        <w:t>Bu dosyada Express ile bir Node.js sunucusu kurulmuştur. MongoDB ile bağlantı kurulmuş ve root endpoint'e erişildiğinde JSON formatında yanıt dönmektedir.</w:t>
      </w:r>
    </w:p>
    <w:p w14:paraId="6C32B49F" w14:textId="77777777" w:rsidR="007637F2" w:rsidRDefault="00C317D3" w:rsidP="00C317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ascii="Courier New" w:hAnsi="Courier New"/>
          <w:sz w:val="20"/>
        </w:rPr>
        <w:t>const express = require('express');</w:t>
      </w:r>
    </w:p>
    <w:p w14:paraId="70482D66" w14:textId="77777777" w:rsidR="007637F2" w:rsidRDefault="00C317D3" w:rsidP="00C317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ascii="Courier New" w:hAnsi="Courier New"/>
          <w:sz w:val="20"/>
        </w:rPr>
        <w:t>const mongoose = require('mongoose');</w:t>
      </w:r>
    </w:p>
    <w:p w14:paraId="1C0282CA" w14:textId="77777777" w:rsidR="007637F2" w:rsidRDefault="00C317D3" w:rsidP="00C317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ascii="Courier New" w:hAnsi="Courier New"/>
          <w:sz w:val="20"/>
        </w:rPr>
        <w:t>const app = express();</w:t>
      </w:r>
    </w:p>
    <w:p w14:paraId="2760460B" w14:textId="77777777" w:rsidR="007637F2" w:rsidRDefault="00C317D3" w:rsidP="00C317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ascii="Courier New" w:hAnsi="Courier New"/>
          <w:sz w:val="20"/>
        </w:rPr>
        <w:t>const port = 3001;</w:t>
      </w:r>
    </w:p>
    <w:p w14:paraId="336BD27D" w14:textId="77777777" w:rsidR="007637F2" w:rsidRDefault="007637F2" w:rsidP="00C317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A76CB9E" w14:textId="77777777" w:rsidR="007637F2" w:rsidRDefault="00C317D3" w:rsidP="00C317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ascii="Courier New" w:hAnsi="Courier New"/>
          <w:sz w:val="20"/>
        </w:rPr>
        <w:t>// MongoDB bağlantısı</w:t>
      </w:r>
    </w:p>
    <w:p w14:paraId="4A6E4DCE" w14:textId="77777777" w:rsidR="007637F2" w:rsidRDefault="00C317D3" w:rsidP="00C317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ascii="Courier New" w:hAnsi="Courier New"/>
          <w:sz w:val="20"/>
        </w:rPr>
        <w:t>mongoose.connect('mongodb://localhost:27017/halisaha', {</w:t>
      </w:r>
    </w:p>
    <w:p w14:paraId="04ABB6C6" w14:textId="77777777" w:rsidR="007637F2" w:rsidRDefault="00C317D3" w:rsidP="00C317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ascii="Courier New" w:hAnsi="Courier New"/>
          <w:sz w:val="20"/>
        </w:rPr>
        <w:t xml:space="preserve">  useNewUrlParser: true,</w:t>
      </w:r>
    </w:p>
    <w:p w14:paraId="4A8F82BA" w14:textId="77777777" w:rsidR="007637F2" w:rsidRDefault="00C317D3" w:rsidP="00C317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ascii="Courier New" w:hAnsi="Courier New"/>
          <w:sz w:val="20"/>
        </w:rPr>
        <w:t xml:space="preserve">  useUnifiedTopology: true</w:t>
      </w:r>
    </w:p>
    <w:p w14:paraId="7E96E744" w14:textId="77777777" w:rsidR="007637F2" w:rsidRDefault="00C317D3" w:rsidP="00C317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ascii="Courier New" w:hAnsi="Courier New"/>
          <w:sz w:val="20"/>
        </w:rPr>
        <w:lastRenderedPageBreak/>
        <w:t>})</w:t>
      </w:r>
    </w:p>
    <w:p w14:paraId="7E3329C4" w14:textId="77777777" w:rsidR="007637F2" w:rsidRDefault="00C317D3" w:rsidP="00C317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ascii="Courier New" w:hAnsi="Courier New"/>
          <w:sz w:val="20"/>
        </w:rPr>
        <w:t>.then(() =&gt; console.log('MongoDB bağlantısı başarılı!'))</w:t>
      </w:r>
    </w:p>
    <w:p w14:paraId="0BD62D08" w14:textId="77777777" w:rsidR="007637F2" w:rsidRDefault="00C317D3" w:rsidP="00C317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ascii="Courier New" w:hAnsi="Courier New"/>
          <w:sz w:val="20"/>
        </w:rPr>
        <w:t>.catch((err) =&gt; console.error('MongoDB bağlantı hatası:', err));</w:t>
      </w:r>
    </w:p>
    <w:p w14:paraId="328A43E1" w14:textId="77777777" w:rsidR="007637F2" w:rsidRDefault="007637F2" w:rsidP="00C317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D5ADC83" w14:textId="77777777" w:rsidR="007637F2" w:rsidRDefault="00C317D3" w:rsidP="00C317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ascii="Courier New" w:hAnsi="Courier New"/>
          <w:sz w:val="20"/>
        </w:rPr>
        <w:t>// Middleware</w:t>
      </w:r>
    </w:p>
    <w:p w14:paraId="21CA7C43" w14:textId="77777777" w:rsidR="007637F2" w:rsidRDefault="00C317D3" w:rsidP="00C317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ascii="Courier New" w:hAnsi="Courier New"/>
          <w:sz w:val="20"/>
        </w:rPr>
        <w:t>app.use(express.json());</w:t>
      </w:r>
    </w:p>
    <w:p w14:paraId="700DD4C1" w14:textId="77777777" w:rsidR="007637F2" w:rsidRDefault="007637F2" w:rsidP="00C317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DA7D5B7" w14:textId="77777777" w:rsidR="007637F2" w:rsidRDefault="00C317D3" w:rsidP="00C317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ascii="Courier New" w:hAnsi="Courier New"/>
          <w:sz w:val="20"/>
        </w:rPr>
        <w:t>// Test endpoint</w:t>
      </w:r>
    </w:p>
    <w:p w14:paraId="0ABEB303" w14:textId="77777777" w:rsidR="007637F2" w:rsidRDefault="00C317D3" w:rsidP="00C317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ascii="Courier New" w:hAnsi="Courier New"/>
          <w:sz w:val="20"/>
        </w:rPr>
        <w:t>app.get('/', (req, res) =&gt; {</w:t>
      </w:r>
    </w:p>
    <w:p w14:paraId="50E63249" w14:textId="77777777" w:rsidR="007637F2" w:rsidRDefault="00C317D3" w:rsidP="00C317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ascii="Courier New" w:hAnsi="Courier New"/>
          <w:sz w:val="20"/>
        </w:rPr>
        <w:t xml:space="preserve">  res.json({ message: 'Merhaba Dünya!' });</w:t>
      </w:r>
    </w:p>
    <w:p w14:paraId="2A23FD34" w14:textId="77777777" w:rsidR="007637F2" w:rsidRDefault="00C317D3" w:rsidP="00C317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ascii="Courier New" w:hAnsi="Courier New"/>
          <w:sz w:val="20"/>
        </w:rPr>
        <w:t>});</w:t>
      </w:r>
    </w:p>
    <w:p w14:paraId="41B56FD5" w14:textId="77777777" w:rsidR="007637F2" w:rsidRDefault="007637F2" w:rsidP="00C317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68902434" w14:textId="77777777" w:rsidR="007637F2" w:rsidRDefault="00C317D3" w:rsidP="00C317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ascii="Courier New" w:hAnsi="Courier New"/>
          <w:sz w:val="20"/>
        </w:rPr>
        <w:t>// Server'ı başlat</w:t>
      </w:r>
    </w:p>
    <w:p w14:paraId="7CC9D952" w14:textId="77777777" w:rsidR="007637F2" w:rsidRDefault="00C317D3" w:rsidP="00C317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ascii="Courier New" w:hAnsi="Courier New"/>
          <w:sz w:val="20"/>
        </w:rPr>
        <w:t>app.listen(port, () =&gt; {</w:t>
      </w:r>
    </w:p>
    <w:p w14:paraId="66A31759" w14:textId="77777777" w:rsidR="007637F2" w:rsidRDefault="00C317D3" w:rsidP="00C317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ascii="Courier New" w:hAnsi="Courier New"/>
          <w:sz w:val="20"/>
        </w:rPr>
        <w:t xml:space="preserve">  console.log(`Server http://localhost:${port} adresinde çalışıyor`);</w:t>
      </w:r>
    </w:p>
    <w:p w14:paraId="19C39537" w14:textId="77777777" w:rsidR="007637F2" w:rsidRDefault="00C317D3" w:rsidP="00C317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ascii="Courier New" w:hAnsi="Courier New"/>
          <w:sz w:val="20"/>
        </w:rPr>
        <w:t>});</w:t>
      </w:r>
    </w:p>
    <w:p w14:paraId="7F401753" w14:textId="76D7939A" w:rsidR="007637F2" w:rsidRDefault="00C317D3">
      <w:pPr>
        <w:pStyle w:val="Balk2"/>
      </w:pPr>
      <w:r>
        <w:t xml:space="preserve">3. MongoDB Kurulumu </w:t>
      </w:r>
      <w:proofErr w:type="spellStart"/>
      <w:r>
        <w:t>ve</w:t>
      </w:r>
      <w:proofErr w:type="spellEnd"/>
      <w:r>
        <w:t xml:space="preserve"> </w:t>
      </w:r>
      <w:proofErr w:type="spellStart"/>
      <w:r>
        <w:t>Bağlantı</w:t>
      </w:r>
      <w:proofErr w:type="spellEnd"/>
      <w:r>
        <w:t xml:space="preserve"> </w:t>
      </w:r>
      <w:proofErr w:type="gramStart"/>
      <w:r>
        <w:t>(</w:t>
      </w:r>
      <w:r w:rsidR="00E3203C">
        <w:t xml:space="preserve"> Muhammed</w:t>
      </w:r>
      <w:proofErr w:type="gramEnd"/>
      <w:r w:rsidR="00E3203C">
        <w:t xml:space="preserve"> </w:t>
      </w:r>
      <w:r>
        <w:t>Emir Demirtaş)</w:t>
      </w:r>
    </w:p>
    <w:p w14:paraId="58CBBBC5" w14:textId="77777777" w:rsidR="007637F2" w:rsidRDefault="00C317D3" w:rsidP="00C317D3">
      <w:pPr>
        <w:pStyle w:val="ListeParagraf"/>
        <w:numPr>
          <w:ilvl w:val="0"/>
          <w:numId w:val="11"/>
        </w:numPr>
      </w:pPr>
      <w:r w:rsidRPr="00C317D3">
        <w:rPr>
          <w:b/>
        </w:rPr>
        <w:t>Ne yapıldı:</w:t>
      </w:r>
    </w:p>
    <w:p w14:paraId="1AEF4EB5" w14:textId="77777777" w:rsidR="007637F2" w:rsidRDefault="00C317D3">
      <w:r>
        <w:t>MongoDB kurulumu yapıldı, veri klasörü oluşturuldu, sunucu başlatıldı ve Node.js projesine bağlantı sağlandı.</w:t>
      </w:r>
    </w:p>
    <w:p w14:paraId="69AB3CEF" w14:textId="77777777" w:rsidR="007637F2" w:rsidRDefault="00C317D3">
      <w:pPr>
        <w:pStyle w:val="Balk2"/>
      </w:pPr>
      <w:r>
        <w:t>4. README Dosyası Oluşturma (Çağrı Doğan)</w:t>
      </w:r>
    </w:p>
    <w:p w14:paraId="694D8C17" w14:textId="77777777" w:rsidR="007637F2" w:rsidRDefault="00C317D3" w:rsidP="00C317D3">
      <w:pPr>
        <w:pStyle w:val="ListeParagraf"/>
        <w:numPr>
          <w:ilvl w:val="0"/>
          <w:numId w:val="11"/>
        </w:numPr>
      </w:pPr>
      <w:r w:rsidRPr="00C317D3">
        <w:rPr>
          <w:b/>
        </w:rPr>
        <w:t>Ne yapıldı:</w:t>
      </w:r>
    </w:p>
    <w:p w14:paraId="5F044471" w14:textId="77777777" w:rsidR="007637F2" w:rsidRDefault="00C317D3">
      <w:r>
        <w:t>Projenin amacı, yapısı, kurulum ve çalıştırma adımları README.md dosyasında açıklandı.</w:t>
      </w:r>
    </w:p>
    <w:p w14:paraId="41C28715" w14:textId="77777777" w:rsidR="007637F2" w:rsidRDefault="007637F2"/>
    <w:p w14:paraId="5EC4F6E9" w14:textId="77777777" w:rsidR="007637F2" w:rsidRDefault="00C317D3">
      <w:r>
        <w:rPr>
          <w:b/>
        </w:rPr>
        <w:t>README.md:</w:t>
      </w:r>
    </w:p>
    <w:p w14:paraId="45413105" w14:textId="77777777" w:rsidR="007637F2" w:rsidRDefault="00C317D3">
      <w:r>
        <w:t>README dosyası projenin yapısını ve nasıl çalıştırılacağını açıklar. Geliştiricilere projeyi kurarken yol gösterir ve katkıda bulunanları listeler.</w:t>
      </w:r>
    </w:p>
    <w:p w14:paraId="710267A0" w14:textId="77777777" w:rsidR="007637F2" w:rsidRDefault="00C317D3">
      <w:r>
        <w:rPr>
          <w:rFonts w:ascii="Courier New" w:hAnsi="Courier New"/>
          <w:sz w:val="20"/>
        </w:rPr>
        <w:t># Halısaha Rezervasyon Sistemi</w:t>
      </w:r>
    </w:p>
    <w:p w14:paraId="044E6B07" w14:textId="77777777" w:rsidR="007637F2" w:rsidRDefault="007637F2"/>
    <w:p w14:paraId="4F6C8F6F" w14:textId="77777777" w:rsidR="007637F2" w:rsidRDefault="00C317D3">
      <w:r>
        <w:rPr>
          <w:rFonts w:ascii="Courier New" w:hAnsi="Courier New"/>
          <w:sz w:val="20"/>
        </w:rPr>
        <w:t>Bu proje, halısaha rezervasyonlarını kolayca yönetmek için geliştirilmiş bir web uygulamasıdır.</w:t>
      </w:r>
    </w:p>
    <w:p w14:paraId="12C76F64" w14:textId="77777777" w:rsidR="007637F2" w:rsidRDefault="007637F2"/>
    <w:p w14:paraId="08090F8C" w14:textId="77777777" w:rsidR="007637F2" w:rsidRDefault="00C317D3">
      <w:r>
        <w:rPr>
          <w:rFonts w:ascii="Courier New" w:hAnsi="Courier New"/>
          <w:sz w:val="20"/>
        </w:rPr>
        <w:t>## Proje Yapısı</w:t>
      </w:r>
    </w:p>
    <w:p w14:paraId="5EA61485" w14:textId="77777777" w:rsidR="007637F2" w:rsidRDefault="00C317D3">
      <w:r>
        <w:rPr>
          <w:rFonts w:ascii="Courier New" w:hAnsi="Courier New"/>
          <w:sz w:val="20"/>
        </w:rPr>
        <w:t>- client/: React ile yazılmış kullanıcı arayüzü</w:t>
      </w:r>
    </w:p>
    <w:p w14:paraId="246E2808" w14:textId="77777777" w:rsidR="007637F2" w:rsidRDefault="00C317D3">
      <w:r>
        <w:rPr>
          <w:rFonts w:ascii="Courier New" w:hAnsi="Courier New"/>
          <w:sz w:val="20"/>
        </w:rPr>
        <w:t>- server/: Node.js (Express) ile yazılmış API ve sunucu kodları</w:t>
      </w:r>
    </w:p>
    <w:p w14:paraId="31027C18" w14:textId="77777777" w:rsidR="007637F2" w:rsidRDefault="00C317D3">
      <w:r>
        <w:rPr>
          <w:rFonts w:ascii="Courier New" w:hAnsi="Courier New"/>
          <w:sz w:val="20"/>
        </w:rPr>
        <w:t>- MongoDB: Veritabanı olarak kullanılır</w:t>
      </w:r>
    </w:p>
    <w:p w14:paraId="475F7F9B" w14:textId="77777777" w:rsidR="007637F2" w:rsidRDefault="007637F2"/>
    <w:p w14:paraId="35AF43D0" w14:textId="77777777" w:rsidR="007637F2" w:rsidRDefault="00C317D3">
      <w:r>
        <w:rPr>
          <w:rFonts w:ascii="Courier New" w:hAnsi="Courier New"/>
          <w:sz w:val="20"/>
        </w:rPr>
        <w:t>## Kurulum ve Çalıştırma</w:t>
      </w:r>
    </w:p>
    <w:p w14:paraId="1FC9489F" w14:textId="77777777" w:rsidR="007637F2" w:rsidRDefault="00C317D3">
      <w:r>
        <w:rPr>
          <w:rFonts w:ascii="Courier New" w:hAnsi="Courier New"/>
          <w:sz w:val="20"/>
        </w:rPr>
        <w:t>Gereksinimler:</w:t>
      </w:r>
    </w:p>
    <w:p w14:paraId="07F3CF3C" w14:textId="77777777" w:rsidR="007637F2" w:rsidRDefault="00C317D3">
      <w:r>
        <w:rPr>
          <w:rFonts w:ascii="Courier New" w:hAnsi="Courier New"/>
          <w:sz w:val="20"/>
        </w:rPr>
        <w:t>- Node.js ve npm</w:t>
      </w:r>
    </w:p>
    <w:p w14:paraId="2F61F19C" w14:textId="77777777" w:rsidR="007637F2" w:rsidRDefault="00C317D3">
      <w:r>
        <w:rPr>
          <w:rFonts w:ascii="Courier New" w:hAnsi="Courier New"/>
          <w:sz w:val="20"/>
        </w:rPr>
        <w:t>- MongoDB</w:t>
      </w:r>
    </w:p>
    <w:p w14:paraId="5B7ECC15" w14:textId="77777777" w:rsidR="007637F2" w:rsidRDefault="007637F2"/>
    <w:p w14:paraId="2A681660" w14:textId="77777777" w:rsidR="007637F2" w:rsidRDefault="00C317D3">
      <w:r>
        <w:rPr>
          <w:rFonts w:ascii="Courier New" w:hAnsi="Courier New"/>
          <w:sz w:val="20"/>
        </w:rPr>
        <w:t>Adımlar:</w:t>
      </w:r>
    </w:p>
    <w:p w14:paraId="762F250F" w14:textId="77777777" w:rsidR="007637F2" w:rsidRDefault="00C317D3">
      <w:r>
        <w:rPr>
          <w:rFonts w:ascii="Courier New" w:hAnsi="Courier New"/>
          <w:sz w:val="20"/>
        </w:rPr>
        <w:t>1. MongoDB'yi başlatın.</w:t>
      </w:r>
    </w:p>
    <w:p w14:paraId="09AD9588" w14:textId="77777777" w:rsidR="007637F2" w:rsidRDefault="00C317D3">
      <w:r>
        <w:rPr>
          <w:rFonts w:ascii="Courier New" w:hAnsi="Courier New"/>
          <w:sz w:val="20"/>
        </w:rPr>
        <w:t>2. Sunucu (API) için:</w:t>
      </w:r>
    </w:p>
    <w:p w14:paraId="634E373B" w14:textId="77777777" w:rsidR="007637F2" w:rsidRDefault="00C317D3">
      <w:r>
        <w:rPr>
          <w:rFonts w:ascii="Courier New" w:hAnsi="Courier New"/>
          <w:sz w:val="20"/>
        </w:rPr>
        <w:t xml:space="preserve">   cd server</w:t>
      </w:r>
    </w:p>
    <w:p w14:paraId="4AA9AE72" w14:textId="77777777" w:rsidR="007637F2" w:rsidRDefault="00C317D3">
      <w:r>
        <w:rPr>
          <w:rFonts w:ascii="Courier New" w:hAnsi="Courier New"/>
          <w:sz w:val="20"/>
        </w:rPr>
        <w:t xml:space="preserve">   npm install</w:t>
      </w:r>
    </w:p>
    <w:p w14:paraId="6A962759" w14:textId="77777777" w:rsidR="007637F2" w:rsidRDefault="00C317D3">
      <w:r>
        <w:rPr>
          <w:rFonts w:ascii="Courier New" w:hAnsi="Courier New"/>
          <w:sz w:val="20"/>
        </w:rPr>
        <w:t xml:space="preserve">   node index.js</w:t>
      </w:r>
    </w:p>
    <w:p w14:paraId="1D707CAB" w14:textId="77777777" w:rsidR="007637F2" w:rsidRDefault="007637F2"/>
    <w:p w14:paraId="7F6B5ED8" w14:textId="77777777" w:rsidR="007637F2" w:rsidRDefault="00C317D3">
      <w:r>
        <w:rPr>
          <w:rFonts w:ascii="Courier New" w:hAnsi="Courier New"/>
          <w:sz w:val="20"/>
        </w:rPr>
        <w:t>3. Client (React) için:</w:t>
      </w:r>
    </w:p>
    <w:p w14:paraId="5522838C" w14:textId="77777777" w:rsidR="007637F2" w:rsidRDefault="00C317D3">
      <w:r>
        <w:rPr>
          <w:rFonts w:ascii="Courier New" w:hAnsi="Courier New"/>
          <w:sz w:val="20"/>
        </w:rPr>
        <w:t xml:space="preserve">   cd client</w:t>
      </w:r>
    </w:p>
    <w:p w14:paraId="281D6E19" w14:textId="77777777" w:rsidR="007637F2" w:rsidRDefault="00C317D3">
      <w:r>
        <w:rPr>
          <w:rFonts w:ascii="Courier New" w:hAnsi="Courier New"/>
          <w:sz w:val="20"/>
        </w:rPr>
        <w:t xml:space="preserve">   npm install</w:t>
      </w:r>
    </w:p>
    <w:p w14:paraId="0C157F90" w14:textId="77777777" w:rsidR="007637F2" w:rsidRDefault="00C317D3">
      <w:r>
        <w:rPr>
          <w:rFonts w:ascii="Courier New" w:hAnsi="Courier New"/>
          <w:sz w:val="20"/>
        </w:rPr>
        <w:t xml:space="preserve">   npm start</w:t>
      </w:r>
    </w:p>
    <w:p w14:paraId="2FCB7FEB" w14:textId="77777777" w:rsidR="007637F2" w:rsidRDefault="007637F2"/>
    <w:p w14:paraId="40EE1DE8" w14:textId="74AA1E27" w:rsidR="007637F2" w:rsidRDefault="007637F2"/>
    <w:sectPr w:rsidR="007637F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umara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umara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eMaddemi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eMaddemi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umara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eMaddemi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6DC5556"/>
    <w:multiLevelType w:val="hybridMultilevel"/>
    <w:tmpl w:val="25C66FE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AEC13E8"/>
    <w:multiLevelType w:val="hybridMultilevel"/>
    <w:tmpl w:val="D9845B90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84F1EA3"/>
    <w:multiLevelType w:val="hybridMultilevel"/>
    <w:tmpl w:val="2228B88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C7B344B"/>
    <w:multiLevelType w:val="hybridMultilevel"/>
    <w:tmpl w:val="9800A46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8822063">
    <w:abstractNumId w:val="8"/>
  </w:num>
  <w:num w:numId="2" w16cid:durableId="471944660">
    <w:abstractNumId w:val="6"/>
  </w:num>
  <w:num w:numId="3" w16cid:durableId="180632306">
    <w:abstractNumId w:val="5"/>
  </w:num>
  <w:num w:numId="4" w16cid:durableId="2049258818">
    <w:abstractNumId w:val="4"/>
  </w:num>
  <w:num w:numId="5" w16cid:durableId="2143767669">
    <w:abstractNumId w:val="7"/>
  </w:num>
  <w:num w:numId="6" w16cid:durableId="1833641451">
    <w:abstractNumId w:val="3"/>
  </w:num>
  <w:num w:numId="7" w16cid:durableId="665330640">
    <w:abstractNumId w:val="2"/>
  </w:num>
  <w:num w:numId="8" w16cid:durableId="1340617300">
    <w:abstractNumId w:val="1"/>
  </w:num>
  <w:num w:numId="9" w16cid:durableId="1256866756">
    <w:abstractNumId w:val="0"/>
  </w:num>
  <w:num w:numId="10" w16cid:durableId="1625890045">
    <w:abstractNumId w:val="11"/>
  </w:num>
  <w:num w:numId="11" w16cid:durableId="1696350257">
    <w:abstractNumId w:val="12"/>
  </w:num>
  <w:num w:numId="12" w16cid:durableId="785659912">
    <w:abstractNumId w:val="9"/>
  </w:num>
  <w:num w:numId="13" w16cid:durableId="191778908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3C2851"/>
    <w:rsid w:val="007637F2"/>
    <w:rsid w:val="00A16552"/>
    <w:rsid w:val="00AA1D8D"/>
    <w:rsid w:val="00B47730"/>
    <w:rsid w:val="00C317D3"/>
    <w:rsid w:val="00C739E2"/>
    <w:rsid w:val="00CB0664"/>
    <w:rsid w:val="00E3203C"/>
    <w:rsid w:val="00FB442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D88A96F"/>
  <w14:defaultImageDpi w14:val="300"/>
  <w15:docId w15:val="{73BCB1C5-983A-443F-A698-5CCBBF092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Balk1">
    <w:name w:val="heading 1"/>
    <w:basedOn w:val="Normal"/>
    <w:next w:val="Normal"/>
    <w:link w:val="Balk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E618BF"/>
  </w:style>
  <w:style w:type="paragraph" w:styleId="AltBilgi">
    <w:name w:val="footer"/>
    <w:basedOn w:val="Normal"/>
    <w:link w:val="AltBilgi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E618BF"/>
  </w:style>
  <w:style w:type="paragraph" w:styleId="AralkYok">
    <w:name w:val="No Spacing"/>
    <w:uiPriority w:val="1"/>
    <w:qFormat/>
    <w:rsid w:val="00FC693F"/>
    <w:pPr>
      <w:spacing w:after="0" w:line="240" w:lineRule="auto"/>
    </w:pPr>
  </w:style>
  <w:style w:type="character" w:customStyle="1" w:styleId="Balk1Char">
    <w:name w:val="Başlık 1 Char"/>
    <w:basedOn w:val="VarsaylanParagrafYazTipi"/>
    <w:link w:val="Balk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alk2Char">
    <w:name w:val="Başlık 2 Char"/>
    <w:basedOn w:val="VarsaylanParagrafYazTipi"/>
    <w:link w:val="Balk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alk3Char">
    <w:name w:val="Başlık 3 Char"/>
    <w:basedOn w:val="VarsaylanParagrafYazTipi"/>
    <w:link w:val="Balk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KonuBal">
    <w:name w:val="Title"/>
    <w:basedOn w:val="Normal"/>
    <w:next w:val="Normal"/>
    <w:link w:val="KonuBal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KonuBalChar">
    <w:name w:val="Konu Başlığı Char"/>
    <w:basedOn w:val="VarsaylanParagrafYazTipi"/>
    <w:link w:val="KonuBal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ltyaz">
    <w:name w:val="Subtitle"/>
    <w:basedOn w:val="Normal"/>
    <w:next w:val="Normal"/>
    <w:link w:val="Altyaz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ltyazChar">
    <w:name w:val="Altyazı Char"/>
    <w:basedOn w:val="VarsaylanParagrafYazTipi"/>
    <w:link w:val="Altyaz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eParagraf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GvdeMetni">
    <w:name w:val="Body Text"/>
    <w:basedOn w:val="Normal"/>
    <w:link w:val="GvdeMetniChar"/>
    <w:uiPriority w:val="99"/>
    <w:unhideWhenUsed/>
    <w:rsid w:val="00AA1D8D"/>
    <w:pPr>
      <w:spacing w:after="120"/>
    </w:pPr>
  </w:style>
  <w:style w:type="character" w:customStyle="1" w:styleId="GvdeMetniChar">
    <w:name w:val="Gövde Metni Char"/>
    <w:basedOn w:val="VarsaylanParagrafYazTipi"/>
    <w:link w:val="GvdeMetni"/>
    <w:uiPriority w:val="99"/>
    <w:rsid w:val="00AA1D8D"/>
  </w:style>
  <w:style w:type="paragraph" w:styleId="GvdeMetni2">
    <w:name w:val="Body Text 2"/>
    <w:basedOn w:val="Normal"/>
    <w:link w:val="GvdeMetni2Char"/>
    <w:uiPriority w:val="99"/>
    <w:unhideWhenUsed/>
    <w:rsid w:val="00AA1D8D"/>
    <w:pPr>
      <w:spacing w:after="120" w:line="480" w:lineRule="auto"/>
    </w:pPr>
  </w:style>
  <w:style w:type="character" w:customStyle="1" w:styleId="GvdeMetni2Char">
    <w:name w:val="Gövde Metni 2 Char"/>
    <w:basedOn w:val="VarsaylanParagrafYazTipi"/>
    <w:link w:val="GvdeMetni2"/>
    <w:uiPriority w:val="99"/>
    <w:rsid w:val="00AA1D8D"/>
  </w:style>
  <w:style w:type="paragraph" w:styleId="GvdeMetni3">
    <w:name w:val="Body Text 3"/>
    <w:basedOn w:val="Normal"/>
    <w:link w:val="GvdeMetni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GvdeMetni3Char">
    <w:name w:val="Gövde Metni 3 Char"/>
    <w:basedOn w:val="VarsaylanParagrafYazTipi"/>
    <w:link w:val="GvdeMetni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Maddemi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Maddemi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Maddemi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ara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ara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ara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Devam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Devam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Devam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kroMetni">
    <w:name w:val="macro"/>
    <w:link w:val="MakroMetni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kroMetniChar">
    <w:name w:val="Makro Metni Char"/>
    <w:basedOn w:val="VarsaylanParagrafYazTipi"/>
    <w:link w:val="MakroMetni"/>
    <w:uiPriority w:val="99"/>
    <w:rsid w:val="0029639D"/>
    <w:rPr>
      <w:rFonts w:ascii="Courier" w:hAnsi="Courier"/>
      <w:sz w:val="20"/>
      <w:szCs w:val="20"/>
    </w:rPr>
  </w:style>
  <w:style w:type="paragraph" w:styleId="Alnt">
    <w:name w:val="Quote"/>
    <w:basedOn w:val="Normal"/>
    <w:next w:val="Normal"/>
    <w:link w:val="AlntChar"/>
    <w:uiPriority w:val="29"/>
    <w:qFormat/>
    <w:rsid w:val="00FC693F"/>
    <w:rPr>
      <w:i/>
      <w:iCs/>
      <w:color w:val="000000" w:themeColor="text1"/>
    </w:rPr>
  </w:style>
  <w:style w:type="character" w:customStyle="1" w:styleId="AlntChar">
    <w:name w:val="Alıntı Char"/>
    <w:basedOn w:val="VarsaylanParagrafYazTipi"/>
    <w:link w:val="Alnt"/>
    <w:uiPriority w:val="29"/>
    <w:rsid w:val="00FC693F"/>
    <w:rPr>
      <w:i/>
      <w:iCs/>
      <w:color w:val="000000" w:themeColor="text1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ResimYazs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Gl">
    <w:name w:val="Strong"/>
    <w:basedOn w:val="VarsaylanParagrafYazTipi"/>
    <w:uiPriority w:val="22"/>
    <w:qFormat/>
    <w:rsid w:val="00FC693F"/>
    <w:rPr>
      <w:b/>
      <w:bCs/>
    </w:rPr>
  </w:style>
  <w:style w:type="character" w:styleId="Vurgu">
    <w:name w:val="Emphasis"/>
    <w:basedOn w:val="VarsaylanParagrafYazTipi"/>
    <w:uiPriority w:val="20"/>
    <w:qFormat/>
    <w:rsid w:val="00FC693F"/>
    <w:rPr>
      <w:i/>
      <w:iCs/>
    </w:rPr>
  </w:style>
  <w:style w:type="paragraph" w:styleId="GlAlnt">
    <w:name w:val="Intense Quote"/>
    <w:basedOn w:val="Normal"/>
    <w:next w:val="Normal"/>
    <w:link w:val="GlAlnt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GlAlntChar">
    <w:name w:val="Güçlü Alıntı Char"/>
    <w:basedOn w:val="VarsaylanParagrafYazTipi"/>
    <w:link w:val="GlAlnt"/>
    <w:uiPriority w:val="30"/>
    <w:rsid w:val="00FC693F"/>
    <w:rPr>
      <w:b/>
      <w:bCs/>
      <w:i/>
      <w:iCs/>
      <w:color w:val="4F81BD" w:themeColor="accent1"/>
    </w:rPr>
  </w:style>
  <w:style w:type="character" w:styleId="HafifVurgulama">
    <w:name w:val="Subtle Emphasis"/>
    <w:basedOn w:val="VarsaylanParagrafYazTipi"/>
    <w:uiPriority w:val="19"/>
    <w:qFormat/>
    <w:rsid w:val="00FC693F"/>
    <w:rPr>
      <w:i/>
      <w:iCs/>
      <w:color w:val="808080" w:themeColor="text1" w:themeTint="7F"/>
    </w:rPr>
  </w:style>
  <w:style w:type="character" w:styleId="GlVurgulama">
    <w:name w:val="Intense Emphasis"/>
    <w:basedOn w:val="VarsaylanParagrafYazTipi"/>
    <w:uiPriority w:val="21"/>
    <w:qFormat/>
    <w:rsid w:val="00FC693F"/>
    <w:rPr>
      <w:b/>
      <w:bCs/>
      <w:i/>
      <w:iCs/>
      <w:color w:val="4F81BD" w:themeColor="accent1"/>
    </w:rPr>
  </w:style>
  <w:style w:type="character" w:styleId="HafifBavuru">
    <w:name w:val="Subtle Reference"/>
    <w:basedOn w:val="VarsaylanParagrafYazTipi"/>
    <w:uiPriority w:val="31"/>
    <w:qFormat/>
    <w:rsid w:val="00FC693F"/>
    <w:rPr>
      <w:smallCaps/>
      <w:color w:val="C0504D" w:themeColor="accent2"/>
      <w:u w:val="single"/>
    </w:rPr>
  </w:style>
  <w:style w:type="character" w:styleId="GlBavuru">
    <w:name w:val="Intense Reference"/>
    <w:basedOn w:val="VarsaylanParagrafYazTipi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KitapBal">
    <w:name w:val="Book Title"/>
    <w:basedOn w:val="VarsaylanParagrafYazTipi"/>
    <w:uiPriority w:val="33"/>
    <w:qFormat/>
    <w:rsid w:val="00FC693F"/>
    <w:rPr>
      <w:b/>
      <w:bCs/>
      <w:smallCaps/>
      <w:spacing w:val="5"/>
    </w:rPr>
  </w:style>
  <w:style w:type="paragraph" w:styleId="TBal">
    <w:name w:val="TOC Heading"/>
    <w:basedOn w:val="Balk1"/>
    <w:next w:val="Normal"/>
    <w:uiPriority w:val="39"/>
    <w:semiHidden/>
    <w:unhideWhenUsed/>
    <w:qFormat/>
    <w:rsid w:val="00FC693F"/>
    <w:pPr>
      <w:outlineLvl w:val="9"/>
    </w:pPr>
  </w:style>
  <w:style w:type="table" w:styleId="TabloKlavuzu">
    <w:name w:val="Table Grid"/>
    <w:basedOn w:val="NormalTablo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kGlgeleme">
    <w:name w:val="Light Shading"/>
    <w:basedOn w:val="NormalTablo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AkGlgeleme-Vurgu1">
    <w:name w:val="Light Shading Accent 1"/>
    <w:basedOn w:val="NormalTablo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AkGlgeleme-Vurgu2">
    <w:name w:val="Light Shading Accent 2"/>
    <w:basedOn w:val="NormalTablo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AkGlgeleme-Vurgu3">
    <w:name w:val="Light Shading Accent 3"/>
    <w:basedOn w:val="NormalTablo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AkGlgeleme-Vurgu4">
    <w:name w:val="Light Shading Accent 4"/>
    <w:basedOn w:val="NormalTablo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AkGlgeleme-Vurgu5">
    <w:name w:val="Light Shading Accent 5"/>
    <w:basedOn w:val="NormalTablo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AkGlgeleme-Vurgu6">
    <w:name w:val="Light Shading Accent 6"/>
    <w:basedOn w:val="NormalTablo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kListe">
    <w:name w:val="Light List"/>
    <w:basedOn w:val="NormalTablo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AkListe-Vurgu1">
    <w:name w:val="Light List Accent 1"/>
    <w:basedOn w:val="NormalTablo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AkListe-Vurgu2">
    <w:name w:val="Light List Accent 2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AkListe-Vurgu3">
    <w:name w:val="Light List Accent 3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AkListe-Vurgu4">
    <w:name w:val="Light List Accent 4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AkListe-Vurgu5">
    <w:name w:val="Light List Accent 5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AkListe-Vurgu6">
    <w:name w:val="Light List Accent 6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kKlavuz">
    <w:name w:val="Light Grid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AkKlavuz-Vurgu1">
    <w:name w:val="Light Grid Accent 1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AkKlavuz-Vurgu2">
    <w:name w:val="Light Grid Accent 2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AkKlavuz-Vurgu3">
    <w:name w:val="Light Grid Accent 3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AkKlavuz-Vurgu4">
    <w:name w:val="Light Grid Accent 4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AkKlavuz-Vurgu5">
    <w:name w:val="Light Grid Accent 5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AkKlavuz-Vurgu6">
    <w:name w:val="Light Grid Accent 6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OrtaGlgeleme1">
    <w:name w:val="Medium Shading 1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1">
    <w:name w:val="Medium Shading 1 Accent 1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2">
    <w:name w:val="Medium Shading 1 Accent 2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3">
    <w:name w:val="Medium Shading 1 Accent 3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4">
    <w:name w:val="Medium Shading 1 Accent 4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5">
    <w:name w:val="Medium Shading 1 Accent 5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6">
    <w:name w:val="Medium Shading 1 Accent 6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2">
    <w:name w:val="Medium Shading 2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1">
    <w:name w:val="Medium Shading 2 Accent 1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2">
    <w:name w:val="Medium Shading 2 Accent 2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3">
    <w:name w:val="Medium Shading 2 Accent 3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4">
    <w:name w:val="Medium Shading 2 Accent 4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5">
    <w:name w:val="Medium Shading 2 Accent 5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6">
    <w:name w:val="Medium Shading 2 Accent 6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Liste1">
    <w:name w:val="Medium List 1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OrtaListe1-Vurgu1">
    <w:name w:val="Medium List 1 Accent 1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OrtaListe1-Vurgu2">
    <w:name w:val="Medium List 1 Accent 2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OrtaListe1-Vurgu3">
    <w:name w:val="Medium List 1 Accent 3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OrtaListe1-Vurgu4">
    <w:name w:val="Medium List 1 Accent 4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OrtaListe1-Vurgu5">
    <w:name w:val="Medium List 1 Accent 5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OrtaListe1-Vurgu6">
    <w:name w:val="Medium List 1 Accent 6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OrtaListe2">
    <w:name w:val="Medium List 2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2-Vurgu1">
    <w:name w:val="Medium List 2 Accent 1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2">
    <w:name w:val="Medium List 2 Accent 2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3">
    <w:name w:val="Medium List 2 Accent 3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4">
    <w:name w:val="Medium List 2 Accent 4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5">
    <w:name w:val="Medium List 2 Accent 5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6">
    <w:name w:val="Medium List 2 Accent 6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Klavuz1">
    <w:name w:val="Medium Grid 1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OrtaKlavuz1-Vurgu1">
    <w:name w:val="Medium Grid 1 Accent 1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OrtaKlavuz1-Vurgu2">
    <w:name w:val="Medium Grid 1 Accent 2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OrtaKlavuz1-Vurgu3">
    <w:name w:val="Medium Grid 1 Accent 3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OrtaKlavuz1-Vurgu4">
    <w:name w:val="Medium Grid 1 Accent 4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OrtaKlavuz1-Vurgu5">
    <w:name w:val="Medium Grid 1 Accent 5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OrtaKlavuz1-Vurgu6">
    <w:name w:val="Medium Grid 1 Accent 6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OrtaKlavuz2">
    <w:name w:val="Medium Grid 2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1">
    <w:name w:val="Medium Grid 2 Accent 1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2">
    <w:name w:val="Medium Grid 2 Accent 2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3">
    <w:name w:val="Medium Grid 2 Accent 3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4">
    <w:name w:val="Medium Grid 2 Accent 4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5">
    <w:name w:val="Medium Grid 2 Accent 5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6">
    <w:name w:val="Medium Grid 2 Accent 6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3">
    <w:name w:val="Medium Grid 3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OrtaKlavuz3-Vurgu1">
    <w:name w:val="Medium Grid 3 Accent 1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OrtaKlavuz3-Vurgu2">
    <w:name w:val="Medium Grid 3 Accent 2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OrtaKlavuz3-Vurgu3">
    <w:name w:val="Medium Grid 3 Accent 3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OrtaKlavuz3-Vurgu4">
    <w:name w:val="Medium Grid 3 Accent 4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OrtaKlavuz3-Vurgu5">
    <w:name w:val="Medium Grid 3 Accent 5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OrtaKlavuz3-Vurgu6">
    <w:name w:val="Medium Grid 3 Accent 6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KoyuListe">
    <w:name w:val="Dark List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KoyuListe-Vurgu1">
    <w:name w:val="Dark List Accent 1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KoyuListe-Vurgu2">
    <w:name w:val="Dark List Accent 2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KoyuListe-Vurgu3">
    <w:name w:val="Dark List Accent 3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KoyuListe-Vurgu4">
    <w:name w:val="Dark List Accent 4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KoyuListe-Vurgu5">
    <w:name w:val="Dark List Accent 5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KoyuListe-Vurgu6">
    <w:name w:val="Dark List Accent 6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RenkliGlgeleme">
    <w:name w:val="Colorful Shading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1">
    <w:name w:val="Colorful Shading Accent 1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2">
    <w:name w:val="Colorful Shading Accent 2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3">
    <w:name w:val="Colorful Shading Accent 3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RenkliGlgeleme-Vurgu4">
    <w:name w:val="Colorful Shading Accent 4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5">
    <w:name w:val="Colorful Shading Accent 5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6">
    <w:name w:val="Colorful Shading Accent 6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Liste">
    <w:name w:val="Colorful List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RenkliListe-Vurgu1">
    <w:name w:val="Colorful List Accent 1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RenkliListe-Vurgu2">
    <w:name w:val="Colorful List Accent 2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RenkliListe-Vurgu3">
    <w:name w:val="Colorful List Accent 3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RenkliListe-Vurgu4">
    <w:name w:val="Colorful List Accent 4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RenkliListe-Vurgu5">
    <w:name w:val="Colorful List Accent 5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RenkliListe-Vurgu6">
    <w:name w:val="Colorful List Accent 6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RenkliKlavuz">
    <w:name w:val="Colorful Grid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RenkliKlavuz-Vurgu1">
    <w:name w:val="Colorful Grid Accent 1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RenkliKlavuz-Vurgu2">
    <w:name w:val="Colorful Grid Accent 2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RenkliKlavuz-Vurgu3">
    <w:name w:val="Colorful Grid Accent 3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RenkliKlavuz-Vurgu4">
    <w:name w:val="Colorful Grid Accent 4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RenkliKlavuz-Vurgu5">
    <w:name w:val="Colorful Grid Accent 5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RenkliKlavuz-Vurgu6">
    <w:name w:val="Colorful Grid Accent 6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6</Pages>
  <Words>625</Words>
  <Characters>3564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4181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Muhammed Emir Demirtaş</cp:lastModifiedBy>
  <cp:revision>4</cp:revision>
  <dcterms:created xsi:type="dcterms:W3CDTF">2025-05-12T09:05:00Z</dcterms:created>
  <dcterms:modified xsi:type="dcterms:W3CDTF">2025-05-25T10:56:00Z</dcterms:modified>
  <cp:category/>
</cp:coreProperties>
</file>